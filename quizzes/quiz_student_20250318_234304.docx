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IRPCS Quiz</w:t>
      </w:r>
    </w:p>
    <w:p>
      <w:pPr>
        <w:jc w:val="right"/>
      </w:pPr>
      <w:r>
        <w:t>Date: 2025-03-18</w:t>
      </w:r>
    </w:p>
    <w:p>
      <w:r>
        <w:t>Instructions:</w:t>
      </w:r>
    </w:p>
    <w:p>
      <w:r>
        <w:t>1. Read each question carefully.</w:t>
      </w:r>
    </w:p>
    <w:p>
      <w:r>
        <w:t>2. For multiple choice questions, circle the correct answer.</w:t>
      </w:r>
    </w:p>
    <w:p>
      <w:r>
        <w:t>3. For fill in the gap questions, write your answer in the space provided.</w:t>
      </w:r>
    </w:p>
    <w:p>
      <w:r>
        <w:t>4. For written answer questions, write your answer in the space provided.</w:t>
      </w:r>
    </w:p>
    <w:p>
      <w:r>
        <w:t>5. Show all your work and explain your reasoning where appropriate.</w:t>
      </w:r>
    </w:p>
    <w:p/>
    <w:p>
      <w:pPr>
        <w:pStyle w:val="Heading2"/>
      </w:pPr>
      <w:r>
        <w:t>Question 1:</w:t>
      </w:r>
    </w:p>
    <w:p>
      <w:r>
        <w:t>In restricted visibility, a vessel engaged in fishing, when making way through the water, shall sound _____ blasts every two minutes. A vessel restricted in her ability to maneuver shall sound _____ blasts every two minutes. A vessel engaged in towing shall sound _____ blasts every two minutes.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35(c), (d), (e)</w:t>
      </w:r>
    </w:p>
    <w:p/>
    <w:p>
      <w:pPr>
        <w:pStyle w:val="Heading2"/>
      </w:pPr>
      <w:r>
        <w:t>Question 2:</w:t>
      </w:r>
    </w:p>
    <w:p>
      <w:r>
        <w:t>During daylight hours, you sight a vessel displaying two black cones with their points together. According to IRPCS Rule 27, what type of vessel is this, and what specific actions must you take?</w:t>
      </w:r>
    </w:p>
    <w:p>
      <w:r>
        <w:t>○ A. A vessel constrained by draft - you must keep well clear</w:t>
      </w:r>
    </w:p>
    <w:p>
      <w:r>
        <w:t>○ B. A vessel engaged in fishing - you must keep well clear</w:t>
      </w:r>
    </w:p>
    <w:p>
      <w:r>
        <w:t>○ C. A vessel at anchor - you must keep well clear</w:t>
      </w:r>
    </w:p>
    <w:p>
      <w:r>
        <w:t>○ D. A vessel not under command - you must keep well clear and avoid passing close to her</w:t>
      </w:r>
    </w:p>
    <w:p>
      <w:r>
        <w:t xml:space="preserve">Rule Reference: </w:t>
      </w:r>
    </w:p>
    <w:p/>
    <w:p>
      <w:pPr>
        <w:pStyle w:val="Heading2"/>
      </w:pPr>
      <w:r>
        <w:t>Question 3:</w:t>
      </w:r>
    </w:p>
    <w:p>
      <w:r>
        <w:t>Describe the lights and shapes that must be exhibited by a vessel engaged in underwater operations when restricted in her ability to maneuver.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27(d)</w:t>
      </w:r>
    </w:p>
    <w:p/>
    <w:p>
      <w:pPr>
        <w:pStyle w:val="Heading2"/>
      </w:pPr>
      <w:r>
        <w:t>Question 4:</w:t>
      </w:r>
    </w:p>
    <w:p>
      <w:r>
        <w:t>A vessel constrained by draft must be given a wide berth of at least _____ meters.</w:t>
      </w:r>
    </w:p>
    <w:p>
      <w:r>
        <w:t>Answer:</w:t>
      </w:r>
    </w:p>
    <w:p>
      <w:r>
        <w:t>__________________________________________________</w:t>
      </w:r>
    </w:p>
    <w:p/>
    <w:p>
      <w:r>
        <w:t xml:space="preserve">Rule Reference: </w:t>
      </w:r>
    </w:p>
    <w:p/>
    <w:p>
      <w:pPr>
        <w:pStyle w:val="Heading2"/>
      </w:pPr>
      <w:r>
        <w:t>Question 5:</w:t>
      </w:r>
    </w:p>
    <w:p>
      <w:r>
        <w:t>According to IRPCS Rule 18, vessels constrained by draft must be given a wide berth of at least _____ meters.</w:t>
      </w:r>
    </w:p>
    <w:p>
      <w:r>
        <w:t>Answer:</w:t>
      </w:r>
    </w:p>
    <w:p>
      <w:r>
        <w:t>__________________________________________________</w:t>
      </w:r>
    </w:p>
    <w:p/>
    <w:p>
      <w:r>
        <w:t xml:space="preserve">Rule Reference: </w:t>
      </w:r>
    </w:p>
    <w:p/>
    <w:p>
      <w:pPr>
        <w:pStyle w:val="Heading2"/>
      </w:pPr>
      <w:r>
        <w:t>Question 6:</w:t>
      </w:r>
    </w:p>
    <w:p>
      <w:r>
        <w:t>While navigating your Combat Support Boat in restricted visibility, you hear a vessel sound one long blast every two minutes. According to IRPCS Rule 35, what type of vessel is this, and what specific actions must you take?</w:t>
      </w:r>
    </w:p>
    <w:p>
      <w:r>
        <w:t>○ A. A vessel constrained by draft - keep well clear</w:t>
      </w:r>
    </w:p>
    <w:p>
      <w:r>
        <w:t>○ B. A power-driven vessel making way through the water - proceed with caution and be ready for immediate maneuver</w:t>
      </w:r>
    </w:p>
    <w:p>
      <w:r>
        <w:t>○ C. A vessel at anchor - keep well clear</w:t>
      </w:r>
    </w:p>
    <w:p>
      <w:r>
        <w:t>○ D. A vessel not under command - keep well clear</w:t>
      </w:r>
    </w:p>
    <w:p>
      <w:r>
        <w:t xml:space="preserve">Rule Reference: </w:t>
      </w:r>
    </w:p>
    <w:p/>
    <w:p>
      <w:pPr>
        <w:pStyle w:val="Heading2"/>
      </w:pPr>
      <w:r>
        <w:t>Question 7:</w:t>
      </w:r>
    </w:p>
    <w:p>
      <w:r>
        <w:t>When two power-driven vessels are crossing, which vessel shall keep out of the way?</w:t>
      </w:r>
    </w:p>
    <w:p>
      <w:r>
        <w:t>○ The vessel which has the other on her own port side</w:t>
      </w:r>
    </w:p>
    <w:p>
      <w:r>
        <w:t>○ The vessel which has the other on her own starboard side</w:t>
      </w:r>
    </w:p>
    <w:p>
      <w:r>
        <w:t>○ The larger vessel</w:t>
      </w:r>
    </w:p>
    <w:p>
      <w:r>
        <w:t>○ The vessel with the higher speed</w:t>
      </w:r>
    </w:p>
    <w:p>
      <w:r>
        <w:t>Rule Reference: Rule 15</w:t>
      </w:r>
    </w:p>
    <w:p/>
    <w:p>
      <w:pPr>
        <w:pStyle w:val="Heading2"/>
      </w:pPr>
      <w:r>
        <w:t>Question 8:</w:t>
      </w:r>
    </w:p>
    <w:p>
      <w:r>
        <w:t>In IALA Region A, what does a red buoy with a conical top mark indicate when entering from seaward, and what specific information does this provide about the channel?</w:t>
      </w:r>
    </w:p>
    <w:p>
      <w:r>
        <w:t>○ A. Port side of the channel - indicates the left side when entering from seaward</w:t>
      </w:r>
    </w:p>
    <w:p>
      <w:r>
        <w:t>○ B. Starboard side of the channel - indicates the right side when entering from seaward</w:t>
      </w:r>
    </w:p>
    <w:p>
      <w:r>
        <w:t>○ C. Isolated danger - indicates a specific hazard to be avoided</w:t>
      </w:r>
    </w:p>
    <w:p>
      <w:r>
        <w:t>○ D. Safe water - indicates navigable water on all sides</w:t>
      </w:r>
    </w:p>
    <w:p>
      <w:r>
        <w:t xml:space="preserve">Rule Reference: </w:t>
      </w:r>
    </w:p>
    <w:p/>
    <w:p>
      <w:pPr>
        <w:pStyle w:val="Heading2"/>
      </w:pPr>
      <w:r>
        <w:t>Question 9:</w:t>
      </w:r>
    </w:p>
    <w:p>
      <w:r>
        <w:t>A vessel engaged in fishing, when at anchor, shall sound _____ blasts every two minutes. A vessel restricted in her ability to maneuver, when at anchor, shall sound _____ blasts every two minutes. A vessel engaged in underwater operations, when at anchor, shall sound _____ blasts every two minutes.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35(g), (h), (i)</w:t>
      </w:r>
    </w:p>
    <w:p/>
    <w:p>
      <w:pPr>
        <w:pStyle w:val="Heading2"/>
      </w:pPr>
      <w:r>
        <w:t>Question 10:</w:t>
      </w:r>
    </w:p>
    <w:p>
      <w:r>
        <w:t>Explain the responsibilities of a vessel overtaking another vessel according to the IRPCS.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13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