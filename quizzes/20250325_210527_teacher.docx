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s - Teacher Version</w:t>
      </w:r>
    </w:p>
    <w:p/>
    <w:p>
      <w:r>
        <w:rPr>
          <w:b/>
        </w:rPr>
        <w:t xml:space="preserve">1. </w:t>
      </w:r>
      <w:r>
        <w:t>In restricted visibility, a power-driven vessel making way through the water shall sound:</w:t>
      </w:r>
    </w:p>
    <w:p>
      <w:pPr>
        <w:pStyle w:val="ListBullet"/>
      </w:pPr>
      <w:r>
        <w:t>One prolonged blast at intervals of not more than 2 minutes</w:t>
      </w:r>
    </w:p>
    <w:p>
      <w:pPr>
        <w:pStyle w:val="ListBullet"/>
      </w:pPr>
      <w:r>
        <w:t>Two prolonged blasts at intervals of not more than 2 minutes</w:t>
      </w:r>
    </w:p>
    <w:p>
      <w:pPr>
        <w:pStyle w:val="ListBullet"/>
      </w:pPr>
      <w:r>
        <w:t>One short blast at intervals of not more than 1 minute</w:t>
      </w:r>
    </w:p>
    <w:p>
      <w:pPr>
        <w:pStyle w:val="ListBullet"/>
      </w:pPr>
      <w:r>
        <w:t>Five short blasts at intervals of not more than 1 minute</w:t>
      </w:r>
    </w:p>
    <w:p>
      <w:pPr>
        <w:pStyle w:val="IntenseQuote"/>
      </w:pPr>
      <w:r>
        <w:t>Rule Reference: Rule 35(a)</w:t>
      </w:r>
    </w:p>
    <w:p>
      <w:pPr>
        <w:pStyle w:val="IntenseQuote"/>
      </w:pPr>
      <w:r>
        <w:rPr>
          <w:b/>
        </w:rPr>
        <w:t xml:space="preserve">Answer: </w:t>
      </w:r>
      <w:r>
        <w:t>One prolonged blast at intervals of not more than 2 minutes</w:t>
      </w:r>
    </w:p>
    <w:p/>
    <w:p>
      <w:r>
        <w:rPr>
          <w:b/>
        </w:rPr>
        <w:t xml:space="preserve">2. </w:t>
      </w:r>
      <w:r>
        <w:t>What sound signal indicates a vessel is altering course to starboard?</w:t>
      </w:r>
    </w:p>
    <w:p>
      <w:pPr>
        <w:pStyle w:val="ListBullet"/>
      </w:pPr>
      <w:r>
        <w:t>A. One short blast</w:t>
      </w:r>
    </w:p>
    <w:p>
      <w:pPr>
        <w:pStyle w:val="ListBullet"/>
      </w:pPr>
      <w:r>
        <w:t>B. Two short blasts</w:t>
      </w:r>
    </w:p>
    <w:p>
      <w:pPr>
        <w:pStyle w:val="ListBullet"/>
      </w:pPr>
      <w:r>
        <w:t>C. Three short blasts</w:t>
      </w:r>
    </w:p>
    <w:p>
      <w:pPr>
        <w:pStyle w:val="ListBullet"/>
      </w:pPr>
      <w:r>
        <w:t>D. One long blast</w:t>
      </w:r>
    </w:p>
    <w:p>
      <w:pPr>
        <w:pStyle w:val="IntenseQuote"/>
      </w:pPr>
      <w:r>
        <w:rPr>
          <w:b/>
        </w:rPr>
        <w:t xml:space="preserve">Answer: </w:t>
      </w:r>
      <w:r>
        <w:t>A. One short blast</w:t>
      </w:r>
    </w:p>
    <w:p/>
    <w:p>
      <w:r>
        <w:rPr>
          <w:b/>
        </w:rPr>
        <w:t xml:space="preserve">3. </w:t>
      </w:r>
      <w:r>
        <w:t>A vessel engaged in underwater operations, when restricted in her ability to maneuver, shall exhibit: _____ all-round lights in a vertical line where they can best be seen. The highest and lowest of these lights shall be _____ and the middle light shall be _____. She shall also exhibit _____ shapes for a vessel restricted in her ability to maneuver.</w:t>
      </w:r>
    </w:p>
    <w:p>
      <w:r>
        <w:t>Answer: _________________________________________________</w:t>
      </w:r>
    </w:p>
    <w:p>
      <w:pPr>
        <w:pStyle w:val="IntenseQuote"/>
      </w:pPr>
      <w:r>
        <w:t>Rule Reference: Rule 27(d)</w:t>
      </w:r>
    </w:p>
    <w:p>
      <w:pPr>
        <w:pStyle w:val="IntenseQuote"/>
      </w:pPr>
      <w:r>
        <w:rPr>
          <w:b/>
        </w:rPr>
        <w:t xml:space="preserve">Answer: </w:t>
      </w:r>
      <w:r>
        <w:t>three, red, white, the appropriate</w:t>
      </w:r>
    </w:p>
    <w:p/>
    <w:p>
      <w:r>
        <w:rPr>
          <w:b/>
        </w:rPr>
        <w:t xml:space="preserve">4. </w:t>
      </w:r>
      <w:r>
        <w:t>During daylight hours, you sight a vessel displaying two black cones with their points together. According to IRPCS Rule 27, what type of vessel is this, and what specific actions must you take?</w:t>
      </w:r>
    </w:p>
    <w:p>
      <w:pPr>
        <w:pStyle w:val="ListBullet"/>
      </w:pPr>
      <w:r>
        <w:t>A. A vessel constrained by draft - you must keep well clear</w:t>
      </w:r>
    </w:p>
    <w:p>
      <w:pPr>
        <w:pStyle w:val="ListBullet"/>
      </w:pPr>
      <w:r>
        <w:t>B. A vessel engaged in fishing - you must keep well clear</w:t>
      </w:r>
    </w:p>
    <w:p>
      <w:pPr>
        <w:pStyle w:val="ListBullet"/>
      </w:pPr>
      <w:r>
        <w:t>C. A vessel at anchor - you must keep well clear</w:t>
      </w:r>
    </w:p>
    <w:p>
      <w:pPr>
        <w:pStyle w:val="ListBullet"/>
      </w:pPr>
      <w:r>
        <w:t>D. A vessel not under command - you must keep well clear and avoid passing close to her</w:t>
      </w:r>
    </w:p>
    <w:p>
      <w:pPr>
        <w:pStyle w:val="IntenseQuote"/>
      </w:pPr>
      <w:r>
        <w:rPr>
          <w:b/>
        </w:rPr>
        <w:t xml:space="preserve">Answer: </w:t>
      </w:r>
      <w:r>
        <w:t>D. A vessel not under command - you must keep well clear and avoid passing close to her</w:t>
      </w:r>
    </w:p>
    <w:p/>
    <w:p>
      <w:r>
        <w:rPr>
          <w:b/>
        </w:rPr>
        <w:t xml:space="preserve">5. </w:t>
      </w:r>
      <w:r>
        <w:t>What does a black and yellow horizontally striped buoy indicate in IALA Region A, and what specific information does this provide about the hazard?</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 with navigable water on all sides</w:t>
      </w:r>
    </w:p>
    <w:p>
      <w:pPr>
        <w:pStyle w:val="ListBullet"/>
      </w:pPr>
      <w:r>
        <w:t>D. Safe water - indicates navigable water on all sides</w:t>
      </w:r>
    </w:p>
    <w:p>
      <w:pPr>
        <w:pStyle w:val="IntenseQuote"/>
      </w:pPr>
      <w:r>
        <w:rPr>
          <w:b/>
        </w:rPr>
        <w:t xml:space="preserve">Answer: </w:t>
      </w:r>
      <w:r>
        <w:t>C. Isolated danger - indicates a specific hazard to be avoided with navigable water on all sides</w:t>
      </w:r>
    </w:p>
    <w:p/>
    <w:p>
      <w:r>
        <w:rPr>
          <w:b/>
        </w:rPr>
        <w:t xml:space="preserve">6. </w:t>
      </w:r>
      <w:r>
        <w:t>Explain the correct procedure for a power-driven vessel when encountering a vessel engaged in fishing in restricted visibility.</w:t>
      </w:r>
    </w:p>
    <w:p>
      <w:r>
        <w:t>Answer: _________________________________________________</w:t>
      </w:r>
    </w:p>
    <w:p>
      <w:pPr>
        <w:pStyle w:val="IntenseQuote"/>
      </w:pPr>
      <w:r>
        <w:t>Rule Reference: Rule 19(d)</w:t>
      </w:r>
    </w:p>
    <w:p>
      <w:pPr>
        <w:pStyle w:val="IntenseQuote"/>
      </w:pPr>
      <w:r>
        <w:rPr>
          <w:b/>
        </w:rPr>
        <w:t xml:space="preserve">Answer: </w:t>
      </w:r>
      <w:r>
        <w:t>A power-driven vessel shall, when possible, avoid crossing ahead of a vessel engaged in fishing. When crossing ahead of a vessel engaged in fishing, the power-driven vessel shall alter course to starboard. The vessel engaged in fishing shall maintain her course and speed. Both vessels shall sound the appropriate sound signals for restricted visibility.</w:t>
      </w:r>
    </w:p>
    <w:p/>
    <w:p>
      <w:r>
        <w:rPr>
          <w:b/>
        </w:rPr>
        <w:t xml:space="preserve">7. </w:t>
      </w:r>
      <w:r>
        <w:t>While navigating your Combat Support Boat in restricted visibility, you hear a vessel sound one long blast every two minutes. According to IRPCS Rule 35, what type of vessel is this, and what specific actions must you take?</w:t>
      </w:r>
    </w:p>
    <w:p>
      <w:pPr>
        <w:pStyle w:val="ListBullet"/>
      </w:pPr>
      <w:r>
        <w:t>A. A vessel constrained by draft - keep well clear</w:t>
      </w:r>
    </w:p>
    <w:p>
      <w:pPr>
        <w:pStyle w:val="ListBullet"/>
      </w:pPr>
      <w:r>
        <w:t>B. A power-driven vessel making way through the water - proceed with caution and be ready for immediate maneuver</w:t>
      </w:r>
    </w:p>
    <w:p>
      <w:pPr>
        <w:pStyle w:val="ListBullet"/>
      </w:pPr>
      <w:r>
        <w:t>C. A vessel at anchor - keep well clear</w:t>
      </w:r>
    </w:p>
    <w:p>
      <w:pPr>
        <w:pStyle w:val="ListBullet"/>
      </w:pPr>
      <w:r>
        <w:t>D. A vessel not under command - keep well clear</w:t>
      </w:r>
    </w:p>
    <w:p>
      <w:pPr>
        <w:pStyle w:val="IntenseQuote"/>
      </w:pPr>
      <w:r>
        <w:rPr>
          <w:b/>
        </w:rPr>
        <w:t xml:space="preserve">Answer: </w:t>
      </w:r>
      <w:r>
        <w:t>B. A power-driven vessel making way through the water - proceed with caution and be ready for immediate maneuver</w:t>
      </w:r>
    </w:p>
    <w:p/>
    <w:p>
      <w:r>
        <w:rPr>
          <w:b/>
        </w:rPr>
        <w:t xml:space="preserve">8. </w:t>
      </w:r>
      <w:r>
        <w:t>Which vessel has priority when crossing a main shipping channel?</w:t>
      </w:r>
    </w:p>
    <w:p>
      <w:pPr>
        <w:pStyle w:val="ListBullet"/>
      </w:pPr>
      <w:r>
        <w:t>A. Vessels constrained by draft</w:t>
      </w:r>
    </w:p>
    <w:p>
      <w:pPr>
        <w:pStyle w:val="ListBullet"/>
      </w:pPr>
      <w:r>
        <w:t>B. Vessels engaged in fishing</w:t>
      </w:r>
    </w:p>
    <w:p>
      <w:pPr>
        <w:pStyle w:val="ListBullet"/>
      </w:pPr>
      <w:r>
        <w:t>C. Sailing vessels</w:t>
      </w:r>
    </w:p>
    <w:p>
      <w:pPr>
        <w:pStyle w:val="ListBullet"/>
      </w:pPr>
      <w:r>
        <w:t>D. Power-driven vessels</w:t>
      </w:r>
    </w:p>
    <w:p>
      <w:pPr>
        <w:pStyle w:val="IntenseQuote"/>
      </w:pPr>
      <w:r>
        <w:rPr>
          <w:b/>
        </w:rPr>
        <w:t xml:space="preserve">Answer: </w:t>
      </w:r>
      <w:r>
        <w:t>A. Vessels constrained by draft</w:t>
      </w:r>
    </w:p>
    <w:p/>
    <w:p>
      <w:r>
        <w:rPr>
          <w:b/>
        </w:rPr>
        <w:t xml:space="preserve">9. </w:t>
      </w:r>
      <w:r>
        <w:t>You are operating your Combat Support Boat when visibility drops to less than 100 meters. According to IRPCS Rule 19, what specific immediate actions must you take, and in what order?</w:t>
      </w:r>
    </w:p>
    <w:p>
      <w:pPr>
        <w:pStyle w:val="ListBullet"/>
      </w:pPr>
      <w:r>
        <w:t>A. Maintain course and speed while sounding appropriate signals</w:t>
      </w:r>
    </w:p>
    <w:p>
      <w:pPr>
        <w:pStyle w:val="ListBullet"/>
      </w:pPr>
      <w:r>
        <w:t>B. Reduce to safe speed, sound appropriate signals, post lookouts, and be ready for immediate maneuver</w:t>
      </w:r>
    </w:p>
    <w:p>
      <w:pPr>
        <w:pStyle w:val="ListBullet"/>
      </w:pPr>
      <w:r>
        <w:t>C. Stop engines and wait for visibility to improve</w:t>
      </w:r>
    </w:p>
    <w:p>
      <w:pPr>
        <w:pStyle w:val="ListBullet"/>
      </w:pPr>
      <w:r>
        <w:t>D. Increase speed to clear the area quickly</w:t>
      </w:r>
    </w:p>
    <w:p>
      <w:pPr>
        <w:pStyle w:val="IntenseQuote"/>
      </w:pPr>
      <w:r>
        <w:rPr>
          <w:b/>
        </w:rPr>
        <w:t xml:space="preserve">Answer: </w:t>
      </w:r>
      <w:r>
        <w:t>B. Reduce to safe speed, sound appropriate signals, post lookouts, and be ready for immediate maneuver</w:t>
      </w:r>
    </w:p>
    <w:p/>
    <w:p>
      <w:r>
        <w:rPr>
          <w:b/>
        </w:rPr>
        <w:t xml:space="preserve">10. </w:t>
      </w:r>
      <w:r>
        <w:t>A vessel engaged in underwater operations, when restricted in her ability to maneuver, shall display:</w:t>
      </w:r>
    </w:p>
    <w:p>
      <w:pPr>
        <w:pStyle w:val="ListBullet"/>
      </w:pPr>
      <w:r>
        <w:t>Three all-round lights in a vertical line, the highest and lowest being red and the middle one being white</w:t>
      </w:r>
    </w:p>
    <w:p>
      <w:pPr>
        <w:pStyle w:val="ListBullet"/>
      </w:pPr>
      <w:r>
        <w:t>Three all-round lights in a vertical line, all being red</w:t>
      </w:r>
    </w:p>
    <w:p>
      <w:pPr>
        <w:pStyle w:val="ListBullet"/>
      </w:pPr>
      <w:r>
        <w:t>Two all-round lights in a vertical line, the upper being red and the lower being white</w:t>
      </w:r>
    </w:p>
    <w:p>
      <w:pPr>
        <w:pStyle w:val="ListBullet"/>
      </w:pPr>
      <w:r>
        <w:t>Two all-round lights in a vertical line, both being red</w:t>
      </w:r>
    </w:p>
    <w:p>
      <w:pPr>
        <w:pStyle w:val="IntenseQuote"/>
      </w:pPr>
      <w:r>
        <w:t>Rule Reference: Rule 27(d)</w:t>
      </w:r>
    </w:p>
    <w:p>
      <w:pPr>
        <w:pStyle w:val="IntenseQuote"/>
      </w:pPr>
      <w:r>
        <w:rPr>
          <w:b/>
        </w:rPr>
        <w:t xml:space="preserve">Answer: </w:t>
      </w:r>
      <w:r>
        <w:t>Three all-round lights in a vertical line, the highest and lowest being red and the middle one being white</w:t>
      </w:r>
    </w:p>
    <w:p/>
    <w:p>
      <w:r>
        <w:rPr>
          <w:b/>
        </w:rPr>
        <w:t xml:space="preserve">11. </w:t>
      </w:r>
      <w:r>
        <w:t>Describe the lights and shapes that must be exhibited by a vessel engaged in underwater operations when restricted in her ability to maneuver.</w:t>
      </w:r>
    </w:p>
    <w:p>
      <w:r>
        <w:t>Answer: _________________________________________________</w:t>
      </w:r>
    </w:p>
    <w:p>
      <w:pPr>
        <w:pStyle w:val="IntenseQuote"/>
      </w:pPr>
      <w:r>
        <w:t>Rule Reference: Rule 27(d)</w:t>
      </w:r>
    </w:p>
    <w:p>
      <w:pPr>
        <w:pStyle w:val="IntenseQuote"/>
      </w:pPr>
      <w:r>
        <w:rPr>
          <w:b/>
        </w:rPr>
        <w:t xml:space="preserve">Answer: </w:t>
      </w:r>
      <w:r>
        <w:t>A vessel engaged in underwater operations, when restricted in her ability to maneuver, shall exhibit three all-round lights in a vertical line where they can best be seen. The highest and lowest of these lights shall be red and the middle light shall be white. She shall also exhibit the appropriate shapes for a vessel restricted in her ability to maneuver.</w:t>
      </w:r>
    </w:p>
    <w:p/>
    <w:p>
      <w:r>
        <w:rPr>
          <w:b/>
        </w:rPr>
        <w:t xml:space="preserve">12. </w:t>
      </w:r>
      <w:r>
        <w:t>A vessel engaged in fishing, when underway, shall show: _____ sidelights and _____ sternlight. A vessel engaged in trawling shall show: _____ sidelights, _____ sternlight, and _____ all-round lights in a vertical line.</w:t>
      </w:r>
    </w:p>
    <w:p>
      <w:r>
        <w:t>Answer: _________________________________________________</w:t>
      </w:r>
    </w:p>
    <w:p>
      <w:pPr>
        <w:pStyle w:val="IntenseQuote"/>
      </w:pPr>
      <w:r>
        <w:t>Rule Reference: Rule 26</w:t>
      </w:r>
    </w:p>
    <w:p>
      <w:pPr>
        <w:pStyle w:val="IntenseQuote"/>
      </w:pPr>
      <w:r>
        <w:rPr>
          <w:b/>
        </w:rPr>
        <w:t xml:space="preserve">Answer: </w:t>
      </w:r>
      <w:r>
        <w:t>red and green, white, red and green, white, two</w:t>
      </w:r>
    </w:p>
    <w:p/>
    <w:p>
      <w:r>
        <w:rPr>
          <w:b/>
        </w:rPr>
        <w:t xml:space="preserve">13. </w:t>
      </w:r>
      <w:r>
        <w:t>In IALA Region A, what does a red buoy with a conical top mark indicate when entering from seaward, and what specific information does this provide about the channel?</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w:t>
      </w:r>
    </w:p>
    <w:p>
      <w:pPr>
        <w:pStyle w:val="IntenseQuote"/>
      </w:pPr>
      <w:r>
        <w:rPr>
          <w:b/>
        </w:rPr>
        <w:t xml:space="preserve">Answer: </w:t>
      </w:r>
      <w:r>
        <w:t>A. Port side of the channel - indicates the left side when entering from seaward</w:t>
      </w:r>
    </w:p>
    <w:p/>
    <w:p>
      <w:r>
        <w:rPr>
          <w:b/>
        </w:rPr>
        <w:t xml:space="preserve">14. </w:t>
      </w:r>
      <w:r>
        <w:t>While operating your MEXE, you hear a vessel sound five short blasts. According to IRPCS Rule 34, what does this signal indicate, and what specific action must you take?</w:t>
      </w:r>
    </w:p>
    <w:p>
      <w:pPr>
        <w:pStyle w:val="ListBullet"/>
      </w:pPr>
      <w:r>
        <w:t>A. The vessel is altering course to starboard - maintain course and speed</w:t>
      </w:r>
    </w:p>
    <w:p>
      <w:pPr>
        <w:pStyle w:val="ListBullet"/>
      </w:pPr>
      <w:r>
        <w:t>B. The vessel is altering course to port - maintain course and speed</w:t>
      </w:r>
    </w:p>
    <w:p>
      <w:pPr>
        <w:pStyle w:val="ListBullet"/>
      </w:pPr>
      <w:r>
        <w:t>C. The vessel is operating astern propulsion - maintain course and speed</w:t>
      </w:r>
    </w:p>
    <w:p>
      <w:pPr>
        <w:pStyle w:val="ListBullet"/>
      </w:pPr>
      <w:r>
        <w:t>D. The vessel is in doubt about your intentions - take immediate action to clarify your intentions</w:t>
      </w:r>
    </w:p>
    <w:p>
      <w:pPr>
        <w:pStyle w:val="IntenseQuote"/>
      </w:pPr>
      <w:r>
        <w:rPr>
          <w:b/>
        </w:rPr>
        <w:t xml:space="preserve">Answer: </w:t>
      </w:r>
      <w:r>
        <w:t>D. The vessel is in doubt about your intentions - take immediate action to clarify your intentions</w:t>
      </w:r>
    </w:p>
    <w:p/>
    <w:p>
      <w:r>
        <w:rPr>
          <w:b/>
        </w:rPr>
        <w:t xml:space="preserve">15. </w:t>
      </w:r>
      <w:r>
        <w:t>When two power-driven vessels are crossing, which vessel shall keep out of the way?</w:t>
      </w:r>
    </w:p>
    <w:p>
      <w:pPr>
        <w:pStyle w:val="ListBullet"/>
      </w:pPr>
      <w:r>
        <w:t>The vessel which has the other on her own port side</w:t>
      </w:r>
    </w:p>
    <w:p>
      <w:pPr>
        <w:pStyle w:val="ListBullet"/>
      </w:pPr>
      <w:r>
        <w:t>The vessel which has the other on her own starboard side</w:t>
      </w:r>
    </w:p>
    <w:p>
      <w:pPr>
        <w:pStyle w:val="ListBullet"/>
      </w:pPr>
      <w:r>
        <w:t>The larger vessel</w:t>
      </w:r>
    </w:p>
    <w:p>
      <w:pPr>
        <w:pStyle w:val="ListBullet"/>
      </w:pPr>
      <w:r>
        <w:t>The vessel with the higher speed</w:t>
      </w:r>
    </w:p>
    <w:p>
      <w:pPr>
        <w:pStyle w:val="IntenseQuote"/>
      </w:pPr>
      <w:r>
        <w:t>Rule Reference: Rule 15</w:t>
      </w:r>
    </w:p>
    <w:p>
      <w:pPr>
        <w:pStyle w:val="IntenseQuote"/>
      </w:pPr>
      <w:r>
        <w:rPr>
          <w:b/>
        </w:rPr>
        <w:t xml:space="preserve">Answer: </w:t>
      </w:r>
      <w:r>
        <w:t>The vessel which has the other on her own port side</w:t>
      </w:r>
    </w:p>
    <w:p/>
    <w:p>
      <w:r>
        <w:rPr>
          <w:b/>
        </w:rPr>
        <w:t xml:space="preserve">16. </w:t>
      </w:r>
      <w:r>
        <w:t>In restricted visibility, a power-driven vessel making way through the water must sound one long blast every _____ minutes.</w:t>
      </w:r>
    </w:p>
    <w:p>
      <w:r>
        <w:t>Answer: _________________________________________________</w:t>
      </w:r>
    </w:p>
    <w:p>
      <w:pPr>
        <w:pStyle w:val="IntenseQuote"/>
      </w:pPr>
      <w:r>
        <w:rPr>
          <w:b/>
        </w:rPr>
        <w:t xml:space="preserve">Answer: </w:t>
      </w:r>
      <w:r>
        <w:t>two</w:t>
      </w:r>
    </w:p>
    <w:p/>
    <w:p>
      <w:r>
        <w:rPr>
          <w:b/>
        </w:rPr>
        <w:t xml:space="preserve">17. </w:t>
      </w:r>
      <w:r>
        <w:t>A vessel constrained by draft must be given a wide berth of at least _____ meters.</w:t>
      </w:r>
    </w:p>
    <w:p>
      <w:r>
        <w:t>Answer: _________________________________________________</w:t>
      </w:r>
    </w:p>
    <w:p>
      <w:pPr>
        <w:pStyle w:val="IntenseQuote"/>
      </w:pPr>
      <w:r>
        <w:rPr>
          <w:b/>
        </w:rPr>
        <w:t xml:space="preserve">Answer: </w:t>
      </w:r>
      <w:r>
        <w:t>500</w:t>
      </w:r>
    </w:p>
    <w:p/>
    <w:p>
      <w:r>
        <w:rPr>
          <w:b/>
        </w:rPr>
        <w:t xml:space="preserve">18. </w:t>
      </w:r>
      <w:r>
        <w:t>A vessel operating astern propulsion must sound _____ short blasts.</w:t>
      </w:r>
    </w:p>
    <w:p>
      <w:r>
        <w:t>Answer: _________________________________________________</w:t>
      </w:r>
    </w:p>
    <w:p>
      <w:pPr>
        <w:pStyle w:val="IntenseQuote"/>
      </w:pPr>
      <w:r>
        <w:rPr>
          <w:b/>
        </w:rPr>
        <w:t xml:space="preserve">Answer: </w:t>
      </w:r>
      <w:r>
        <w:t>three</w:t>
      </w:r>
    </w:p>
    <w:p/>
    <w:p>
      <w:r>
        <w:rPr>
          <w:b/>
        </w:rPr>
        <w:t xml:space="preserve">19. </w:t>
      </w:r>
      <w:r>
        <w:t>What does a red and white vertically striped buoy indicate in IALA Region A, and what specific information does this provide about the surrounding waters?</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 with no hazards</w:t>
      </w:r>
    </w:p>
    <w:p>
      <w:pPr>
        <w:pStyle w:val="IntenseQuote"/>
      </w:pPr>
      <w:r>
        <w:rPr>
          <w:b/>
        </w:rPr>
        <w:t xml:space="preserve">Answer: </w:t>
      </w:r>
      <w:r>
        <w:t>D. Safe water - indicates navigable water on all sides with no hazards</w:t>
      </w:r>
    </w:p>
    <w:p/>
    <w:p>
      <w:r>
        <w:rPr>
          <w:b/>
        </w:rPr>
        <w:t xml:space="preserve">20. </w:t>
      </w:r>
      <w:r>
        <w:t>Explain the responsibilities of a vessel overtaking another vessel according to the IRPCS.</w:t>
      </w:r>
    </w:p>
    <w:p>
      <w:r>
        <w:t>Answer: _________________________________________________</w:t>
      </w:r>
    </w:p>
    <w:p>
      <w:pPr>
        <w:pStyle w:val="IntenseQuote"/>
      </w:pPr>
      <w:r>
        <w:t>Rule Reference: Rule 13</w:t>
      </w:r>
    </w:p>
    <w:p>
      <w:pPr>
        <w:pStyle w:val="IntenseQuote"/>
      </w:pPr>
      <w:r>
        <w:rPr>
          <w:b/>
        </w:rPr>
        <w:t xml:space="preserve">Answer: </w:t>
      </w:r>
      <w:r>
        <w:t>A vessel overtaking another vessel shall keep out of the way of the vessel being overtaken. A vessel shall be deemed to be overtaking when coming up with another vessel from a direction more than 22.5 degrees abaft her beam. When in doubt, she shall assume that this is the case. A vessel coming up with another vessel from a direction more than 22.5 degrees abaft her beam shall be deemed to be an overtaking vessel.</w:t>
      </w:r>
    </w:p>
    <w:p/>
    <w:p>
      <w:r>
        <w:rPr>
          <w:b/>
        </w:rPr>
        <w:t xml:space="preserve">21. </w:t>
      </w:r>
      <w:r>
        <w:t>While navigating your Army Work Boat in restricted visibility, you hear a fog signal of one long blast followed by two short blasts. According to IRPCS Rule 35, what type of vessel is this, and what specific actions must you take?</w:t>
      </w:r>
    </w:p>
    <w:p>
      <w:pPr>
        <w:pStyle w:val="ListBullet"/>
      </w:pPr>
      <w:r>
        <w:t>A. A vessel constrained by draft - keep well clear and be ready for immediate maneuver</w:t>
      </w:r>
    </w:p>
    <w:p>
      <w:pPr>
        <w:pStyle w:val="ListBullet"/>
      </w:pPr>
      <w:r>
        <w:t>B. A vessel engaged in fishing - keep well clear and be ready for immediate maneuver</w:t>
      </w:r>
    </w:p>
    <w:p>
      <w:pPr>
        <w:pStyle w:val="ListBullet"/>
      </w:pPr>
      <w:r>
        <w:t>C. A vessel at anchor - keep well clear and be ready for immediate maneuver</w:t>
      </w:r>
    </w:p>
    <w:p>
      <w:pPr>
        <w:pStyle w:val="ListBullet"/>
      </w:pPr>
      <w:r>
        <w:t>D. A vessel not under command - keep well clear and be ready for immediate maneuver</w:t>
      </w:r>
    </w:p>
    <w:p>
      <w:pPr>
        <w:pStyle w:val="IntenseQuote"/>
      </w:pPr>
      <w:r>
        <w:rPr>
          <w:b/>
        </w:rPr>
        <w:t xml:space="preserve">Answer: </w:t>
      </w:r>
      <w:r>
        <w:t>A. A vessel constrained by draft - keep well clear and be ready for immediate maneuver</w:t>
      </w:r>
    </w:p>
    <w:p/>
    <w:p>
      <w:r>
        <w:rPr>
          <w:b/>
        </w:rPr>
        <w:t xml:space="preserve">22. </w:t>
      </w:r>
      <w:r>
        <w:t>A vessel engaged in fishing, when at anchor, shall sound _____ blasts every two minutes. A vessel restricted in her ability to maneuver, when at anchor, shall sound _____ blasts every two minutes. A vessel engaged in underwater operations, when at anchor, shall sound _____ blasts every two minutes.</w:t>
      </w:r>
    </w:p>
    <w:p>
      <w:r>
        <w:t>Answer: _________________________________________________</w:t>
      </w:r>
    </w:p>
    <w:p>
      <w:pPr>
        <w:pStyle w:val="IntenseQuote"/>
      </w:pPr>
      <w:r>
        <w:t>Rule Reference: Rule 35(g), (h), (i)</w:t>
      </w:r>
    </w:p>
    <w:p>
      <w:pPr>
        <w:pStyle w:val="IntenseQuote"/>
      </w:pPr>
      <w:r>
        <w:rPr>
          <w:b/>
        </w:rPr>
        <w:t xml:space="preserve">Answer: </w:t>
      </w:r>
      <w:r>
        <w:t>one prolonged followed by two short, one prolonged followed by two short, one prolonged followed by two short</w:t>
      </w:r>
    </w:p>
    <w:p/>
    <w:p>
      <w:r>
        <w:rPr>
          <w:b/>
        </w:rPr>
        <w:t xml:space="preserve">23. </w:t>
      </w:r>
      <w:r>
        <w:t>Explain the complete procedure for a power-driven vessel when encountering a vessel engaged in fishing in restricted visibility, including all required sound signals, lights, and shapes that must be exhibited by both vessels.</w:t>
      </w:r>
    </w:p>
    <w:p>
      <w:r>
        <w:t>Answer: _________________________________________________</w:t>
      </w:r>
    </w:p>
    <w:p>
      <w:pPr>
        <w:pStyle w:val="IntenseQuote"/>
      </w:pPr>
      <w:r>
        <w:t>Rule Reference: Rule 19(d), 35(a), 35(c), 26</w:t>
      </w:r>
    </w:p>
    <w:p>
      <w:pPr>
        <w:pStyle w:val="IntenseQuote"/>
      </w:pPr>
      <w:r>
        <w:rPr>
          <w:b/>
        </w:rPr>
        <w:t xml:space="preserve">Answer: </w:t>
      </w:r>
      <w:r>
        <w:t>A power-driven vessel shall, when possible, avoid crossing ahead of a vessel engaged in fishing. When crossing ahead of a vessel engaged in fishing, the power-driven vessel shall alter course to starboard. The vessel engaged in fishing shall maintain her course and speed. Both vessels shall sound the appropriate sound signals for restricted visibility. The power-driven vessel shall sound one prolonged blast at intervals of not more than 2 minutes. The vessel engaged in fishing shall sound one prolonged followed by two short blasts at intervals of not more than 2 minutes. The vessel engaged in fishing shall exhibit two all-round lights in a vertical line, the upper being red and the lower being white, and the appropriate shapes for a vessel engaged in fishing.</w:t>
      </w:r>
    </w:p>
    <w:p/>
    <w:p>
      <w:r>
        <w:rPr>
          <w:b/>
        </w:rPr>
        <w:t xml:space="preserve">24. </w:t>
      </w:r>
      <w:r>
        <w:t>In restricted visibility, a vessel engaged in fishing, when making way through the water, shall sound _____ blasts every two minutes. A vessel restricted in her ability to maneuver shall sound _____ blasts every two minutes. A vessel engaged in towing shall sound _____ blasts every two minutes.</w:t>
      </w:r>
    </w:p>
    <w:p>
      <w:r>
        <w:t>Answer: _________________________________________________</w:t>
      </w:r>
    </w:p>
    <w:p>
      <w:pPr>
        <w:pStyle w:val="IntenseQuote"/>
      </w:pPr>
      <w:r>
        <w:t>Rule Reference: Rule 35(c), (d), (e)</w:t>
      </w:r>
    </w:p>
    <w:p>
      <w:pPr>
        <w:pStyle w:val="IntenseQuote"/>
      </w:pPr>
      <w:r>
        <w:rPr>
          <w:b/>
        </w:rPr>
        <w:t xml:space="preserve">Answer: </w:t>
      </w:r>
      <w:r>
        <w:t>one prolonged followed by two short, one prolonged followed by two short, one prolonged followed by two short</w:t>
      </w:r>
    </w:p>
    <w:p/>
    <w:p>
      <w:r>
        <w:rPr>
          <w:b/>
        </w:rPr>
        <w:t xml:space="preserve">25. </w:t>
      </w:r>
      <w:r>
        <w:t>A vessel at anchor must display one black ball with a diameter of at least _____ meters.</w:t>
      </w:r>
    </w:p>
    <w:p>
      <w:r>
        <w:t>Answer: _________________________________________________</w:t>
      </w:r>
    </w:p>
    <w:p>
      <w:pPr>
        <w:pStyle w:val="IntenseQuote"/>
      </w:pPr>
      <w:r>
        <w:rPr>
          <w:b/>
        </w:rPr>
        <w:t xml:space="preserve">Answer: </w:t>
      </w:r>
      <w:r>
        <w:t>0.6</w:t>
      </w:r>
    </w:p>
    <w:p/>
    <w:p>
      <w:r>
        <w:rPr>
          <w:b/>
        </w:rPr>
        <w:t xml:space="preserve">26. </w:t>
      </w:r>
      <w:r>
        <w:t>You are operating a Combat Support Boat when you sight a vessel constrained by draft ahead at a distance of 2 nautical miles. According to IRPCS Rule 18, what specific actions must you take and at what distance should you begin these actions?</w:t>
      </w:r>
    </w:p>
    <w:p>
      <w:pPr>
        <w:pStyle w:val="ListBullet"/>
      </w:pPr>
      <w:r>
        <w:t>A. Maintain course and speed until within 1 nautical mile, then reduce speed</w:t>
      </w:r>
    </w:p>
    <w:p>
      <w:pPr>
        <w:pStyle w:val="ListBullet"/>
      </w:pPr>
      <w:r>
        <w:t>B. Take early and substantial action to keep well clear, beginning at least 1 nautical mile away</w:t>
      </w:r>
    </w:p>
    <w:p>
      <w:pPr>
        <w:pStyle w:val="ListBullet"/>
      </w:pPr>
      <w:r>
        <w:t>C. Sound five short blasts and wait for the other vessel to respond</w:t>
      </w:r>
    </w:p>
    <w:p>
      <w:pPr>
        <w:pStyle w:val="ListBullet"/>
      </w:pPr>
      <w:r>
        <w:t>D. Reduce speed only when within 500 meters</w:t>
      </w:r>
    </w:p>
    <w:p>
      <w:pPr>
        <w:pStyle w:val="IntenseQuote"/>
      </w:pPr>
      <w:r>
        <w:rPr>
          <w:b/>
        </w:rPr>
        <w:t xml:space="preserve">Answer: </w:t>
      </w:r>
      <w:r>
        <w:t>B. Take early and substantial action to keep well clear, beginning at least 1 nautical mile away</w:t>
      </w:r>
    </w:p>
    <w:p/>
    <w:p>
      <w:r>
        <w:rPr>
          <w:b/>
        </w:rPr>
        <w:t xml:space="preserve">27. </w:t>
      </w:r>
      <w:r>
        <w:t>What specific sound signal must be made by a vessel constrained by draft in restricted visibility, and at what interval must this signal be sounded?</w:t>
      </w:r>
    </w:p>
    <w:p>
      <w:pPr>
        <w:pStyle w:val="ListBullet"/>
      </w:pPr>
      <w:r>
        <w:t>A. One long blast followed by two short blasts every two minutes</w:t>
      </w:r>
    </w:p>
    <w:p>
      <w:pPr>
        <w:pStyle w:val="ListBullet"/>
      </w:pPr>
      <w:r>
        <w:t>B. Two long blasts followed by one short blast every two minutes</w:t>
      </w:r>
    </w:p>
    <w:p>
      <w:pPr>
        <w:pStyle w:val="ListBullet"/>
      </w:pPr>
      <w:r>
        <w:t>C. One long blast followed by one short blast every two minutes</w:t>
      </w:r>
    </w:p>
    <w:p>
      <w:pPr>
        <w:pStyle w:val="ListBullet"/>
      </w:pPr>
      <w:r>
        <w:t>D. Two long blasts followed by two short blasts every two minutes</w:t>
      </w:r>
    </w:p>
    <w:p>
      <w:pPr>
        <w:pStyle w:val="IntenseQuote"/>
      </w:pPr>
      <w:r>
        <w:rPr>
          <w:b/>
        </w:rPr>
        <w:t xml:space="preserve">Answer: </w:t>
      </w:r>
      <w:r>
        <w:t>A. One long blast followed by two short blasts every two minutes</w:t>
      </w:r>
    </w:p>
    <w:p/>
    <w:p>
      <w:r>
        <w:rPr>
          <w:b/>
        </w:rPr>
        <w:t xml:space="preserve">28. </w:t>
      </w:r>
      <w:r>
        <w:t>What does a green buoy with a cylindrical top mark indicate in IALA Region A, and what specific information does this provide about the channel?</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w:t>
      </w:r>
    </w:p>
    <w:p>
      <w:pPr>
        <w:pStyle w:val="IntenseQuote"/>
      </w:pPr>
      <w:r>
        <w:rPr>
          <w:b/>
        </w:rPr>
        <w:t xml:space="preserve">Answer: </w:t>
      </w:r>
      <w:r>
        <w:t>B. Starboard side of the channel - indicates the right side when entering from seaward</w:t>
      </w:r>
    </w:p>
    <w:p/>
    <w:p>
      <w:r>
        <w:rPr>
          <w:b/>
        </w:rPr>
        <w:t xml:space="preserve">29. </w:t>
      </w:r>
      <w:r>
        <w:t>According to IRPCS Rule 18, vessels constrained by draft must be given a wide berth of at least _____ meters.</w:t>
      </w:r>
    </w:p>
    <w:p>
      <w:r>
        <w:t>Answer: _________________________________________________</w:t>
      </w:r>
    </w:p>
    <w:p>
      <w:pPr>
        <w:pStyle w:val="IntenseQuote"/>
      </w:pPr>
      <w:r>
        <w:rPr>
          <w:b/>
        </w:rPr>
        <w:t xml:space="preserve">Answer: </w:t>
      </w:r>
      <w:r>
        <w:t>500</w:t>
      </w:r>
    </w:p>
    <w:p/>
    <w:p>
      <w:r>
        <w:rPr>
          <w:b/>
        </w:rPr>
        <w:t xml:space="preserve">30. </w:t>
      </w:r>
      <w:r>
        <w:t>In restricted visibility, a vessel engaged in towing, when making way through the water, shall sound:</w:t>
      </w:r>
    </w:p>
    <w:p>
      <w:pPr>
        <w:pStyle w:val="ListBullet"/>
      </w:pPr>
      <w:r>
        <w:t>One prolonged blast followed by two short blasts at intervals of not more than 2 minutes</w:t>
      </w:r>
    </w:p>
    <w:p>
      <w:pPr>
        <w:pStyle w:val="ListBullet"/>
      </w:pPr>
      <w:r>
        <w:t>One prolonged blast followed by three short blasts at intervals of not more than 2 minutes</w:t>
      </w:r>
    </w:p>
    <w:p>
      <w:pPr>
        <w:pStyle w:val="ListBullet"/>
      </w:pPr>
      <w:r>
        <w:t>One prolonged blast followed by two short blasts at intervals of not more than 1 minute</w:t>
      </w:r>
    </w:p>
    <w:p>
      <w:pPr>
        <w:pStyle w:val="ListBullet"/>
      </w:pPr>
      <w:r>
        <w:t>One prolonged blast followed by three short blasts at intervals of not more than 1 minute</w:t>
      </w:r>
    </w:p>
    <w:p>
      <w:pPr>
        <w:pStyle w:val="IntenseQuote"/>
      </w:pPr>
      <w:r>
        <w:t>Rule Reference: Rule 35(e)</w:t>
      </w:r>
    </w:p>
    <w:p>
      <w:pPr>
        <w:pStyle w:val="IntenseQuote"/>
      </w:pPr>
      <w:r>
        <w:rPr>
          <w:b/>
        </w:rPr>
        <w:t xml:space="preserve">Answer: </w:t>
      </w:r>
      <w:r>
        <w:t>One prolonged blast followed by three short blasts at intervals of not more than 2 minutes</w:t>
      </w:r>
    </w:p>
    <w:p/>
    <w:p>
      <w:r>
        <w:rPr>
          <w:b/>
        </w:rPr>
        <w:t xml:space="preserve">31. </w:t>
      </w:r>
      <w:r>
        <w:t>What does a red and green horizontally striped buoy indicate in IALA Region A, and what specific information does this provide about the channel options?</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Preferred channel - indicates the main channel direction with the color of the top stripe</w:t>
      </w:r>
    </w:p>
    <w:p>
      <w:pPr>
        <w:pStyle w:val="IntenseQuote"/>
      </w:pPr>
      <w:r>
        <w:rPr>
          <w:b/>
        </w:rPr>
        <w:t xml:space="preserve">Answer: </w:t>
      </w:r>
      <w:r>
        <w:t>D. Preferred channel - indicates the main channel direction with the color of the top stripe</w:t>
      </w:r>
    </w:p>
    <w:p/>
    <w:p>
      <w:r>
        <w:rPr>
          <w:b/>
        </w:rPr>
        <w:t xml:space="preserve">32. </w:t>
      </w:r>
      <w:r>
        <w:t>Explain the correct procedure for a power-driven vessel when encountering a vessel engaged in fishing in restricted visibility.</w:t>
      </w:r>
    </w:p>
    <w:p>
      <w:r>
        <w:t>Answer: _________________________________________________</w:t>
      </w:r>
    </w:p>
    <w:p>
      <w:pPr>
        <w:pStyle w:val="IntenseQuote"/>
      </w:pPr>
      <w:r>
        <w:t>Rule Reference: Rule 19(d)</w:t>
      </w:r>
    </w:p>
    <w:p>
      <w:pPr>
        <w:pStyle w:val="IntenseQuote"/>
      </w:pPr>
      <w:r>
        <w:rPr>
          <w:b/>
        </w:rPr>
        <w:t xml:space="preserve">Answer: </w:t>
      </w:r>
      <w:r>
        <w:t>A power-driven vessel shall, when possible, avoid crossing ahead of a vessel engaged in fishing. When crossing ahead of a vessel engaged in fishing, the power-driven vessel shall alter course to starboard. The vessel engaged in fishing shall maintain her course and speed. Both vessels shall sound the appropriate sound signals for restricted visibility.</w:t>
      </w:r>
    </w:p>
    <w:p/>
    <w:p>
      <w:r>
        <w:rPr>
          <w:b/>
        </w:rPr>
        <w:t xml:space="preserve">33. </w:t>
      </w:r>
      <w:r>
        <w:t>What specific sound signal must be made by a vessel constrained by draft in restricted visibility, and at what interval must this signal be sounded?</w:t>
      </w:r>
    </w:p>
    <w:p>
      <w:pPr>
        <w:pStyle w:val="ListBullet"/>
      </w:pPr>
      <w:r>
        <w:t>A. One long blast followed by two short blasts every two minutes</w:t>
      </w:r>
    </w:p>
    <w:p>
      <w:pPr>
        <w:pStyle w:val="ListBullet"/>
      </w:pPr>
      <w:r>
        <w:t>B. Two long blasts followed by one short blast every two minutes</w:t>
      </w:r>
    </w:p>
    <w:p>
      <w:pPr>
        <w:pStyle w:val="ListBullet"/>
      </w:pPr>
      <w:r>
        <w:t>C. One long blast followed by one short blast every two minutes</w:t>
      </w:r>
    </w:p>
    <w:p>
      <w:pPr>
        <w:pStyle w:val="ListBullet"/>
      </w:pPr>
      <w:r>
        <w:t>D. Two long blasts followed by two short blasts every two minutes</w:t>
      </w:r>
    </w:p>
    <w:p>
      <w:pPr>
        <w:pStyle w:val="IntenseQuote"/>
      </w:pPr>
      <w:r>
        <w:rPr>
          <w:b/>
        </w:rPr>
        <w:t xml:space="preserve">Answer: </w:t>
      </w:r>
      <w:r>
        <w:t>A. One long blast followed by two short blasts every two minutes</w:t>
      </w:r>
    </w:p>
    <w:p/>
    <w:p>
      <w:r>
        <w:rPr>
          <w:b/>
        </w:rPr>
        <w:t xml:space="preserve">34. </w:t>
      </w:r>
      <w:r>
        <w:t>What sound signal indicates a vessel is altering course to starboard?</w:t>
      </w:r>
    </w:p>
    <w:p>
      <w:pPr>
        <w:pStyle w:val="ListBullet"/>
      </w:pPr>
      <w:r>
        <w:t>A. One short blast</w:t>
      </w:r>
    </w:p>
    <w:p>
      <w:pPr>
        <w:pStyle w:val="ListBullet"/>
      </w:pPr>
      <w:r>
        <w:t>B. Two short blasts</w:t>
      </w:r>
    </w:p>
    <w:p>
      <w:pPr>
        <w:pStyle w:val="ListBullet"/>
      </w:pPr>
      <w:r>
        <w:t>C. Three short blasts</w:t>
      </w:r>
    </w:p>
    <w:p>
      <w:pPr>
        <w:pStyle w:val="ListBullet"/>
      </w:pPr>
      <w:r>
        <w:t>D. One long blast</w:t>
      </w:r>
    </w:p>
    <w:p>
      <w:pPr>
        <w:pStyle w:val="IntenseQuote"/>
      </w:pPr>
      <w:r>
        <w:rPr>
          <w:b/>
        </w:rPr>
        <w:t xml:space="preserve">Answer: </w:t>
      </w:r>
      <w:r>
        <w:t>A. One short blast</w:t>
      </w:r>
    </w:p>
    <w:p/>
    <w:p>
      <w:r>
        <w:rPr>
          <w:b/>
        </w:rPr>
        <w:t xml:space="preserve">35. </w:t>
      </w:r>
      <w:r>
        <w:t>A vessel constrained by draft must be given a wide berth of at least _____ meters.</w:t>
      </w:r>
    </w:p>
    <w:p>
      <w:r>
        <w:t>Answer: _________________________________________________</w:t>
      </w:r>
    </w:p>
    <w:p>
      <w:pPr>
        <w:pStyle w:val="IntenseQuote"/>
      </w:pPr>
      <w:r>
        <w:rPr>
          <w:b/>
        </w:rPr>
        <w:t xml:space="preserve">Answer: </w:t>
      </w:r>
      <w:r>
        <w:t>500</w:t>
      </w:r>
    </w:p>
    <w:p/>
    <w:p>
      <w:r>
        <w:rPr>
          <w:b/>
        </w:rPr>
        <w:t xml:space="preserve">36. </w:t>
      </w:r>
      <w:r>
        <w:t>A vessel engaged in fishing, when underway, shall show: _____ sidelights and _____ sternlight. A vessel engaged in trawling shall show: _____ sidelights, _____ sternlight, and _____ all-round lights in a vertical line.</w:t>
      </w:r>
    </w:p>
    <w:p>
      <w:r>
        <w:t>Answer: _________________________________________________</w:t>
      </w:r>
    </w:p>
    <w:p>
      <w:pPr>
        <w:pStyle w:val="IntenseQuote"/>
      </w:pPr>
      <w:r>
        <w:t>Rule Reference: Rule 26</w:t>
      </w:r>
    </w:p>
    <w:p>
      <w:pPr>
        <w:pStyle w:val="IntenseQuote"/>
      </w:pPr>
      <w:r>
        <w:rPr>
          <w:b/>
        </w:rPr>
        <w:t xml:space="preserve">Answer: </w:t>
      </w:r>
      <w:r>
        <w:t>red and green, white, red and green, white, two</w:t>
      </w:r>
    </w:p>
    <w:p/>
    <w:p>
      <w:r>
        <w:rPr>
          <w:b/>
        </w:rPr>
        <w:t xml:space="preserve">37. </w:t>
      </w:r>
      <w:r>
        <w:t>What does a black and yellow horizontally striped buoy indicate in IALA Region A, and what specific information does this provide about the hazard?</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 with navigable water on all sides</w:t>
      </w:r>
    </w:p>
    <w:p>
      <w:pPr>
        <w:pStyle w:val="ListBullet"/>
      </w:pPr>
      <w:r>
        <w:t>D. Safe water - indicates navigable water on all sides</w:t>
      </w:r>
    </w:p>
    <w:p>
      <w:pPr>
        <w:pStyle w:val="IntenseQuote"/>
      </w:pPr>
      <w:r>
        <w:rPr>
          <w:b/>
        </w:rPr>
        <w:t xml:space="preserve">Answer: </w:t>
      </w:r>
      <w:r>
        <w:t>C. Isolated danger - indicates a specific hazard to be avoided with navigable water on all sides</w:t>
      </w:r>
    </w:p>
    <w:p/>
    <w:p>
      <w:r>
        <w:rPr>
          <w:b/>
        </w:rPr>
        <w:t xml:space="preserve">38. </w:t>
      </w:r>
      <w:r>
        <w:t>In restricted visibility, a vessel engaged in fishing, when making way through the water, shall sound _____ blasts every two minutes. A vessel restricted in her ability to maneuver shall sound _____ blasts every two minutes. A vessel engaged in towing shall sound _____ blasts every two minutes.</w:t>
      </w:r>
    </w:p>
    <w:p>
      <w:r>
        <w:t>Answer: _________________________________________________</w:t>
      </w:r>
    </w:p>
    <w:p>
      <w:pPr>
        <w:pStyle w:val="IntenseQuote"/>
      </w:pPr>
      <w:r>
        <w:t>Rule Reference: Rule 35(c), (d), (e)</w:t>
      </w:r>
    </w:p>
    <w:p>
      <w:pPr>
        <w:pStyle w:val="IntenseQuote"/>
      </w:pPr>
      <w:r>
        <w:rPr>
          <w:b/>
        </w:rPr>
        <w:t xml:space="preserve">Answer: </w:t>
      </w:r>
      <w:r>
        <w:t>one prolonged followed by two short, one prolonged followed by two short, one prolonged followed by two short</w:t>
      </w:r>
    </w:p>
    <w:p/>
    <w:p>
      <w:r>
        <w:rPr>
          <w:b/>
        </w:rPr>
        <w:t xml:space="preserve">39. </w:t>
      </w:r>
      <w:r>
        <w:t>While operating your MEXE, you hear a vessel sound five short blasts. According to IRPCS Rule 34, what does this signal indicate, and what specific action must you take?</w:t>
      </w:r>
    </w:p>
    <w:p>
      <w:pPr>
        <w:pStyle w:val="ListBullet"/>
      </w:pPr>
      <w:r>
        <w:t>A. The vessel is altering course to starboard - maintain course and speed</w:t>
      </w:r>
    </w:p>
    <w:p>
      <w:pPr>
        <w:pStyle w:val="ListBullet"/>
      </w:pPr>
      <w:r>
        <w:t>B. The vessel is altering course to port - maintain course and speed</w:t>
      </w:r>
    </w:p>
    <w:p>
      <w:pPr>
        <w:pStyle w:val="ListBullet"/>
      </w:pPr>
      <w:r>
        <w:t>C. The vessel is operating astern propulsion - maintain course and speed</w:t>
      </w:r>
    </w:p>
    <w:p>
      <w:pPr>
        <w:pStyle w:val="ListBullet"/>
      </w:pPr>
      <w:r>
        <w:t>D. The vessel is in doubt about your intentions - take immediate action to clarify your intentions</w:t>
      </w:r>
    </w:p>
    <w:p>
      <w:pPr>
        <w:pStyle w:val="IntenseQuote"/>
      </w:pPr>
      <w:r>
        <w:rPr>
          <w:b/>
        </w:rPr>
        <w:t xml:space="preserve">Answer: </w:t>
      </w:r>
      <w:r>
        <w:t>D. The vessel is in doubt about your intentions - take immediate action to clarify your intentions</w:t>
      </w:r>
    </w:p>
    <w:p/>
    <w:p>
      <w:r>
        <w:rPr>
          <w:b/>
        </w:rPr>
        <w:t xml:space="preserve">40. </w:t>
      </w:r>
      <w:r>
        <w:t>Which vessel has priority when crossing a main shipping channel?</w:t>
      </w:r>
    </w:p>
    <w:p>
      <w:pPr>
        <w:pStyle w:val="ListBullet"/>
      </w:pPr>
      <w:r>
        <w:t>A. Vessels constrained by draft</w:t>
      </w:r>
    </w:p>
    <w:p>
      <w:pPr>
        <w:pStyle w:val="ListBullet"/>
      </w:pPr>
      <w:r>
        <w:t>B. Vessels engaged in fishing</w:t>
      </w:r>
    </w:p>
    <w:p>
      <w:pPr>
        <w:pStyle w:val="ListBullet"/>
      </w:pPr>
      <w:r>
        <w:t>C. Sailing vessels</w:t>
      </w:r>
    </w:p>
    <w:p>
      <w:pPr>
        <w:pStyle w:val="ListBullet"/>
      </w:pPr>
      <w:r>
        <w:t>D. Power-driven vessels</w:t>
      </w:r>
    </w:p>
    <w:p>
      <w:pPr>
        <w:pStyle w:val="IntenseQuote"/>
      </w:pPr>
      <w:r>
        <w:rPr>
          <w:b/>
        </w:rPr>
        <w:t xml:space="preserve">Answer: </w:t>
      </w:r>
      <w:r>
        <w:t>A. Vessels constrained by draft</w:t>
      </w:r>
    </w:p>
    <w:p/>
    <w:p>
      <w:r>
        <w:rPr>
          <w:b/>
        </w:rPr>
        <w:t xml:space="preserve">41. </w:t>
      </w:r>
      <w:r>
        <w:t>In restricted visibility, a power-driven vessel making way through the water shall sound:</w:t>
      </w:r>
    </w:p>
    <w:p>
      <w:pPr>
        <w:pStyle w:val="ListBullet"/>
      </w:pPr>
      <w:r>
        <w:t>One prolonged blast at intervals of not more than 2 minutes</w:t>
      </w:r>
    </w:p>
    <w:p>
      <w:pPr>
        <w:pStyle w:val="ListBullet"/>
      </w:pPr>
      <w:r>
        <w:t>Two prolonged blasts at intervals of not more than 2 minutes</w:t>
      </w:r>
    </w:p>
    <w:p>
      <w:pPr>
        <w:pStyle w:val="ListBullet"/>
      </w:pPr>
      <w:r>
        <w:t>One short blast at intervals of not more than 1 minute</w:t>
      </w:r>
    </w:p>
    <w:p>
      <w:pPr>
        <w:pStyle w:val="ListBullet"/>
      </w:pPr>
      <w:r>
        <w:t>Five short blasts at intervals of not more than 1 minute</w:t>
      </w:r>
    </w:p>
    <w:p>
      <w:pPr>
        <w:pStyle w:val="IntenseQuote"/>
      </w:pPr>
      <w:r>
        <w:t>Rule Reference: Rule 35(a)</w:t>
      </w:r>
    </w:p>
    <w:p>
      <w:pPr>
        <w:pStyle w:val="IntenseQuote"/>
      </w:pPr>
      <w:r>
        <w:rPr>
          <w:b/>
        </w:rPr>
        <w:t xml:space="preserve">Answer: </w:t>
      </w:r>
      <w:r>
        <w:t>One prolonged blast at intervals of not more than 2 minutes</w:t>
      </w:r>
    </w:p>
    <w:p/>
    <w:p>
      <w:r>
        <w:rPr>
          <w:b/>
        </w:rPr>
        <w:t xml:space="preserve">42. </w:t>
      </w:r>
      <w:r>
        <w:t>In restricted visibility, a vessel engaged in towing, when making way through the water, shall sound:</w:t>
      </w:r>
    </w:p>
    <w:p>
      <w:pPr>
        <w:pStyle w:val="ListBullet"/>
      </w:pPr>
      <w:r>
        <w:t>One prolonged blast followed by two short blasts at intervals of not more than 2 minutes</w:t>
      </w:r>
    </w:p>
    <w:p>
      <w:pPr>
        <w:pStyle w:val="ListBullet"/>
      </w:pPr>
      <w:r>
        <w:t>One prolonged blast followed by three short blasts at intervals of not more than 2 minutes</w:t>
      </w:r>
    </w:p>
    <w:p>
      <w:pPr>
        <w:pStyle w:val="ListBullet"/>
      </w:pPr>
      <w:r>
        <w:t>One prolonged blast followed by two short blasts at intervals of not more than 1 minute</w:t>
      </w:r>
    </w:p>
    <w:p>
      <w:pPr>
        <w:pStyle w:val="ListBullet"/>
      </w:pPr>
      <w:r>
        <w:t>One prolonged blast followed by three short blasts at intervals of not more than 1 minute</w:t>
      </w:r>
    </w:p>
    <w:p>
      <w:pPr>
        <w:pStyle w:val="IntenseQuote"/>
      </w:pPr>
      <w:r>
        <w:t>Rule Reference: Rule 35(e)</w:t>
      </w:r>
    </w:p>
    <w:p>
      <w:pPr>
        <w:pStyle w:val="IntenseQuote"/>
      </w:pPr>
      <w:r>
        <w:rPr>
          <w:b/>
        </w:rPr>
        <w:t xml:space="preserve">Answer: </w:t>
      </w:r>
      <w:r>
        <w:t>One prolonged blast followed by three short blasts at intervals of not more than 2 minutes</w:t>
      </w:r>
    </w:p>
    <w:p/>
    <w:p>
      <w:r>
        <w:rPr>
          <w:b/>
        </w:rPr>
        <w:t xml:space="preserve">43. </w:t>
      </w:r>
      <w:r>
        <w:t>What does a red and white vertically striped buoy indicate in IALA Region A, and what specific information does this provide about the surrounding waters?</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 with no hazards</w:t>
      </w:r>
    </w:p>
    <w:p>
      <w:pPr>
        <w:pStyle w:val="IntenseQuote"/>
      </w:pPr>
      <w:r>
        <w:rPr>
          <w:b/>
        </w:rPr>
        <w:t xml:space="preserve">Answer: </w:t>
      </w:r>
      <w:r>
        <w:t>D. Safe water - indicates navigable water on all sides with no hazards</w:t>
      </w:r>
    </w:p>
    <w:p/>
    <w:p>
      <w:r>
        <w:rPr>
          <w:b/>
        </w:rPr>
        <w:t xml:space="preserve">44. </w:t>
      </w:r>
      <w:r>
        <w:t>During daylight hours, you sight a vessel displaying two black cones with their points together. According to IRPCS Rule 27, what type of vessel is this, and what specific actions must you take?</w:t>
      </w:r>
    </w:p>
    <w:p>
      <w:pPr>
        <w:pStyle w:val="ListBullet"/>
      </w:pPr>
      <w:r>
        <w:t>A. A vessel constrained by draft - you must keep well clear</w:t>
      </w:r>
    </w:p>
    <w:p>
      <w:pPr>
        <w:pStyle w:val="ListBullet"/>
      </w:pPr>
      <w:r>
        <w:t>B. A vessel engaged in fishing - you must keep well clear</w:t>
      </w:r>
    </w:p>
    <w:p>
      <w:pPr>
        <w:pStyle w:val="ListBullet"/>
      </w:pPr>
      <w:r>
        <w:t>C. A vessel at anchor - you must keep well clear</w:t>
      </w:r>
    </w:p>
    <w:p>
      <w:pPr>
        <w:pStyle w:val="ListBullet"/>
      </w:pPr>
      <w:r>
        <w:t>D. A vessel not under command - you must keep well clear and avoid passing close to her</w:t>
      </w:r>
    </w:p>
    <w:p>
      <w:pPr>
        <w:pStyle w:val="IntenseQuote"/>
      </w:pPr>
      <w:r>
        <w:rPr>
          <w:b/>
        </w:rPr>
        <w:t xml:space="preserve">Answer: </w:t>
      </w:r>
      <w:r>
        <w:t>D. A vessel not under command - you must keep well clear and avoid passing close to her</w:t>
      </w:r>
    </w:p>
    <w:p/>
    <w:p>
      <w:r>
        <w:rPr>
          <w:b/>
        </w:rPr>
        <w:t xml:space="preserve">45. </w:t>
      </w:r>
      <w:r>
        <w:t>According to IRPCS Rule 18, vessels constrained by draft must be given a wide berth of at least _____ meters.</w:t>
      </w:r>
    </w:p>
    <w:p>
      <w:r>
        <w:t>Answer: _________________________________________________</w:t>
      </w:r>
    </w:p>
    <w:p>
      <w:pPr>
        <w:pStyle w:val="IntenseQuote"/>
      </w:pPr>
      <w:r>
        <w:rPr>
          <w:b/>
        </w:rPr>
        <w:t xml:space="preserve">Answer: </w:t>
      </w:r>
      <w:r>
        <w:t>500</w:t>
      </w:r>
    </w:p>
    <w:p/>
    <w:p>
      <w:r>
        <w:rPr>
          <w:b/>
        </w:rPr>
        <w:t xml:space="preserve">46. </w:t>
      </w:r>
      <w:r>
        <w:t>When two power-driven vessels are crossing, which vessel shall keep out of the way?</w:t>
      </w:r>
    </w:p>
    <w:p>
      <w:pPr>
        <w:pStyle w:val="ListBullet"/>
      </w:pPr>
      <w:r>
        <w:t>The vessel which has the other on her own port side</w:t>
      </w:r>
    </w:p>
    <w:p>
      <w:pPr>
        <w:pStyle w:val="ListBullet"/>
      </w:pPr>
      <w:r>
        <w:t>The vessel which has the other on her own starboard side</w:t>
      </w:r>
    </w:p>
    <w:p>
      <w:pPr>
        <w:pStyle w:val="ListBullet"/>
      </w:pPr>
      <w:r>
        <w:t>The larger vessel</w:t>
      </w:r>
    </w:p>
    <w:p>
      <w:pPr>
        <w:pStyle w:val="ListBullet"/>
      </w:pPr>
      <w:r>
        <w:t>The vessel with the higher speed</w:t>
      </w:r>
    </w:p>
    <w:p>
      <w:pPr>
        <w:pStyle w:val="IntenseQuote"/>
      </w:pPr>
      <w:r>
        <w:t>Rule Reference: Rule 15</w:t>
      </w:r>
    </w:p>
    <w:p>
      <w:pPr>
        <w:pStyle w:val="IntenseQuote"/>
      </w:pPr>
      <w:r>
        <w:rPr>
          <w:b/>
        </w:rPr>
        <w:t xml:space="preserve">Answer: </w:t>
      </w:r>
      <w:r>
        <w:t>The vessel which has the other on her own port side</w:t>
      </w:r>
    </w:p>
    <w:p/>
    <w:p>
      <w:r>
        <w:rPr>
          <w:b/>
        </w:rPr>
        <w:t xml:space="preserve">47. </w:t>
      </w:r>
      <w:r>
        <w:t>A vessel engaged in fishing, when at anchor, shall sound _____ blasts every two minutes. A vessel restricted in her ability to maneuver, when at anchor, shall sound _____ blasts every two minutes. A vessel engaged in underwater operations, when at anchor, shall sound _____ blasts every two minutes.</w:t>
      </w:r>
    </w:p>
    <w:p>
      <w:r>
        <w:t>Answer: _________________________________________________</w:t>
      </w:r>
    </w:p>
    <w:p>
      <w:pPr>
        <w:pStyle w:val="IntenseQuote"/>
      </w:pPr>
      <w:r>
        <w:t>Rule Reference: Rule 35(g), (h), (i)</w:t>
      </w:r>
    </w:p>
    <w:p>
      <w:pPr>
        <w:pStyle w:val="IntenseQuote"/>
      </w:pPr>
      <w:r>
        <w:rPr>
          <w:b/>
        </w:rPr>
        <w:t xml:space="preserve">Answer: </w:t>
      </w:r>
      <w:r>
        <w:t>one prolonged followed by two short, one prolonged followed by two short, one prolonged followed by two short</w:t>
      </w:r>
    </w:p>
    <w:p/>
    <w:p>
      <w:r>
        <w:rPr>
          <w:b/>
        </w:rPr>
        <w:t xml:space="preserve">48. </w:t>
      </w:r>
      <w:r>
        <w:t>In IALA Region A, what does a red buoy with a conical top mark indicate when entering from seaward, and what specific information does this provide about the channel?</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w:t>
      </w:r>
    </w:p>
    <w:p>
      <w:pPr>
        <w:pStyle w:val="IntenseQuote"/>
      </w:pPr>
      <w:r>
        <w:rPr>
          <w:b/>
        </w:rPr>
        <w:t xml:space="preserve">Answer: </w:t>
      </w:r>
      <w:r>
        <w:t>A. Port side of the channel - indicates the left side when entering from seaward</w:t>
      </w:r>
    </w:p>
    <w:p/>
    <w:p>
      <w:r>
        <w:rPr>
          <w:b/>
        </w:rPr>
        <w:t xml:space="preserve">49. </w:t>
      </w:r>
      <w:r>
        <w:t>Describe the lights and shapes that must be exhibited by a vessel engaged in underwater operations when restricted in her ability to maneuver.</w:t>
      </w:r>
    </w:p>
    <w:p>
      <w:r>
        <w:t>Answer: _________________________________________________</w:t>
      </w:r>
    </w:p>
    <w:p>
      <w:pPr>
        <w:pStyle w:val="IntenseQuote"/>
      </w:pPr>
      <w:r>
        <w:t>Rule Reference: Rule 27(d)</w:t>
      </w:r>
    </w:p>
    <w:p>
      <w:pPr>
        <w:pStyle w:val="IntenseQuote"/>
      </w:pPr>
      <w:r>
        <w:rPr>
          <w:b/>
        </w:rPr>
        <w:t xml:space="preserve">Answer: </w:t>
      </w:r>
      <w:r>
        <w:t>A vessel engaged in underwater operations, when restricted in her ability to maneuver, shall exhibit three all-round lights in a vertical line where they can best be seen. The highest and lowest of these lights shall be red and the middle light shall be white. She shall also exhibit the appropriate shapes for a vessel restricted in her ability to maneuver.</w:t>
      </w:r>
    </w:p>
    <w:p/>
    <w:p>
      <w:r>
        <w:rPr>
          <w:b/>
        </w:rPr>
        <w:t xml:space="preserve">50. </w:t>
      </w:r>
      <w:r>
        <w:t>What does a green buoy with a cylindrical top mark indicate in IALA Region A, and what specific information does this provide about the channel?</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w:t>
      </w:r>
    </w:p>
    <w:p>
      <w:pPr>
        <w:pStyle w:val="IntenseQuote"/>
      </w:pPr>
      <w:r>
        <w:rPr>
          <w:b/>
        </w:rPr>
        <w:t xml:space="preserve">Answer: </w:t>
      </w:r>
      <w:r>
        <w:t>B. Starboard side of the channel - indicates the right side when entering from seaward</w:t>
      </w:r>
    </w:p>
    <w:p/>
    <w:p>
      <w:r>
        <w:rPr>
          <w:b/>
        </w:rPr>
        <w:t xml:space="preserve">51. </w:t>
      </w:r>
      <w:r>
        <w:t>While navigating your Combat Support Boat in restricted visibility, you hear a vessel sound one long blast every two minutes. According to IRPCS Rule 35, what type of vessel is this, and what specific actions must you take?</w:t>
      </w:r>
    </w:p>
    <w:p>
      <w:pPr>
        <w:pStyle w:val="ListBullet"/>
      </w:pPr>
      <w:r>
        <w:t>A. A vessel constrained by draft - keep well clear</w:t>
      </w:r>
    </w:p>
    <w:p>
      <w:pPr>
        <w:pStyle w:val="ListBullet"/>
      </w:pPr>
      <w:r>
        <w:t>B. A power-driven vessel making way through the water - proceed with caution and be ready for immediate maneuver</w:t>
      </w:r>
    </w:p>
    <w:p>
      <w:pPr>
        <w:pStyle w:val="ListBullet"/>
      </w:pPr>
      <w:r>
        <w:t>C. A vessel at anchor - keep well clear</w:t>
      </w:r>
    </w:p>
    <w:p>
      <w:pPr>
        <w:pStyle w:val="ListBullet"/>
      </w:pPr>
      <w:r>
        <w:t>D. A vessel not under command - keep well clear</w:t>
      </w:r>
    </w:p>
    <w:p>
      <w:pPr>
        <w:pStyle w:val="IntenseQuote"/>
      </w:pPr>
      <w:r>
        <w:rPr>
          <w:b/>
        </w:rPr>
        <w:t xml:space="preserve">Answer: </w:t>
      </w:r>
      <w:r>
        <w:t>B. A power-driven vessel making way through the water - proceed with caution and be ready for immediate maneuver</w:t>
      </w:r>
    </w:p>
    <w:p/>
    <w:p>
      <w:r>
        <w:rPr>
          <w:b/>
        </w:rPr>
        <w:t xml:space="preserve">52. </w:t>
      </w:r>
      <w:r>
        <w:t>A vessel engaged in underwater operations, when restricted in her ability to maneuver, shall display:</w:t>
      </w:r>
    </w:p>
    <w:p>
      <w:pPr>
        <w:pStyle w:val="ListBullet"/>
      </w:pPr>
      <w:r>
        <w:t>Three all-round lights in a vertical line, the highest and lowest being red and the middle one being white</w:t>
      </w:r>
    </w:p>
    <w:p>
      <w:pPr>
        <w:pStyle w:val="ListBullet"/>
      </w:pPr>
      <w:r>
        <w:t>Three all-round lights in a vertical line, all being red</w:t>
      </w:r>
    </w:p>
    <w:p>
      <w:pPr>
        <w:pStyle w:val="ListBullet"/>
      </w:pPr>
      <w:r>
        <w:t>Two all-round lights in a vertical line, the upper being red and the lower being white</w:t>
      </w:r>
    </w:p>
    <w:p>
      <w:pPr>
        <w:pStyle w:val="ListBullet"/>
      </w:pPr>
      <w:r>
        <w:t>Two all-round lights in a vertical line, both being red</w:t>
      </w:r>
    </w:p>
    <w:p>
      <w:pPr>
        <w:pStyle w:val="IntenseQuote"/>
      </w:pPr>
      <w:r>
        <w:t>Rule Reference: Rule 27(d)</w:t>
      </w:r>
    </w:p>
    <w:p>
      <w:pPr>
        <w:pStyle w:val="IntenseQuote"/>
      </w:pPr>
      <w:r>
        <w:rPr>
          <w:b/>
        </w:rPr>
        <w:t xml:space="preserve">Answer: </w:t>
      </w:r>
      <w:r>
        <w:t>Three all-round lights in a vertical line, the highest and lowest being red and the middle one being white</w:t>
      </w:r>
    </w:p>
    <w:p/>
    <w:p>
      <w:r>
        <w:rPr>
          <w:b/>
        </w:rPr>
        <w:t xml:space="preserve">53. </w:t>
      </w:r>
      <w:r>
        <w:t>Explain the complete procedure for a power-driven vessel when encountering a vessel engaged in fishing in restricted visibility, including all required sound signals, lights, and shapes that must be exhibited by both vessels.</w:t>
      </w:r>
    </w:p>
    <w:p>
      <w:r>
        <w:t>Answer: _________________________________________________</w:t>
      </w:r>
    </w:p>
    <w:p>
      <w:pPr>
        <w:pStyle w:val="IntenseQuote"/>
      </w:pPr>
      <w:r>
        <w:t>Rule Reference: Rule 19(d), 35(a), 35(c), 26</w:t>
      </w:r>
    </w:p>
    <w:p>
      <w:pPr>
        <w:pStyle w:val="IntenseQuote"/>
      </w:pPr>
      <w:r>
        <w:rPr>
          <w:b/>
        </w:rPr>
        <w:t xml:space="preserve">Answer: </w:t>
      </w:r>
      <w:r>
        <w:t>A power-driven vessel shall, when possible, avoid crossing ahead of a vessel engaged in fishing. When crossing ahead of a vessel engaged in fishing, the power-driven vessel shall alter course to starboard. The vessel engaged in fishing shall maintain her course and speed. Both vessels shall sound the appropriate sound signals for restricted visibility. The power-driven vessel shall sound one prolonged blast at intervals of not more than 2 minutes. The vessel engaged in fishing shall sound one prolonged followed by two short blasts at intervals of not more than 2 minutes. The vessel engaged in fishing shall exhibit two all-round lights in a vertical line, the upper being red and the lower being white, and the appropriate shapes for a vessel engaged in fishing.</w:t>
      </w:r>
    </w:p>
    <w:p/>
    <w:p>
      <w:r>
        <w:rPr>
          <w:b/>
        </w:rPr>
        <w:t xml:space="preserve">54. </w:t>
      </w:r>
      <w:r>
        <w:t>While navigating your Army Work Boat in restricted visibility, you hear a fog signal of one long blast followed by two short blasts. According to IRPCS Rule 35, what type of vessel is this, and what specific actions must you take?</w:t>
      </w:r>
    </w:p>
    <w:p>
      <w:pPr>
        <w:pStyle w:val="ListBullet"/>
      </w:pPr>
      <w:r>
        <w:t>A. A vessel constrained by draft - keep well clear and be ready for immediate maneuver</w:t>
      </w:r>
    </w:p>
    <w:p>
      <w:pPr>
        <w:pStyle w:val="ListBullet"/>
      </w:pPr>
      <w:r>
        <w:t>B. A vessel engaged in fishing - keep well clear and be ready for immediate maneuver</w:t>
      </w:r>
    </w:p>
    <w:p>
      <w:pPr>
        <w:pStyle w:val="ListBullet"/>
      </w:pPr>
      <w:r>
        <w:t>C. A vessel at anchor - keep well clear and be ready for immediate maneuver</w:t>
      </w:r>
    </w:p>
    <w:p>
      <w:pPr>
        <w:pStyle w:val="ListBullet"/>
      </w:pPr>
      <w:r>
        <w:t>D. A vessel not under command - keep well clear and be ready for immediate maneuver</w:t>
      </w:r>
    </w:p>
    <w:p>
      <w:pPr>
        <w:pStyle w:val="IntenseQuote"/>
      </w:pPr>
      <w:r>
        <w:rPr>
          <w:b/>
        </w:rPr>
        <w:t xml:space="preserve">Answer: </w:t>
      </w:r>
      <w:r>
        <w:t>A. A vessel constrained by draft - keep well clear and be ready for immediate maneuver</w:t>
      </w:r>
    </w:p>
    <w:p/>
    <w:p>
      <w:r>
        <w:rPr>
          <w:b/>
        </w:rPr>
        <w:t xml:space="preserve">55. </w:t>
      </w:r>
      <w:r>
        <w:t>You are operating a Combat Support Boat when you sight a vessel constrained by draft ahead at a distance of 2 nautical miles. According to IRPCS Rule 18, what specific actions must you take and at what distance should you begin these actions?</w:t>
      </w:r>
    </w:p>
    <w:p>
      <w:pPr>
        <w:pStyle w:val="ListBullet"/>
      </w:pPr>
      <w:r>
        <w:t>A. Maintain course and speed until within 1 nautical mile, then reduce speed</w:t>
      </w:r>
    </w:p>
    <w:p>
      <w:pPr>
        <w:pStyle w:val="ListBullet"/>
      </w:pPr>
      <w:r>
        <w:t>B. Take early and substantial action to keep well clear, beginning at least 1 nautical mile away</w:t>
      </w:r>
    </w:p>
    <w:p>
      <w:pPr>
        <w:pStyle w:val="ListBullet"/>
      </w:pPr>
      <w:r>
        <w:t>C. Sound five short blasts and wait for the other vessel to respond</w:t>
      </w:r>
    </w:p>
    <w:p>
      <w:pPr>
        <w:pStyle w:val="ListBullet"/>
      </w:pPr>
      <w:r>
        <w:t>D. Reduce speed only when within 500 meters</w:t>
      </w:r>
    </w:p>
    <w:p>
      <w:pPr>
        <w:pStyle w:val="IntenseQuote"/>
      </w:pPr>
      <w:r>
        <w:rPr>
          <w:b/>
        </w:rPr>
        <w:t xml:space="preserve">Answer: </w:t>
      </w:r>
      <w:r>
        <w:t>B. Take early and substantial action to keep well clear, beginning at least 1 nautical mile away</w:t>
      </w:r>
    </w:p>
    <w:p/>
    <w:p>
      <w:r>
        <w:rPr>
          <w:b/>
        </w:rPr>
        <w:t xml:space="preserve">56. </w:t>
      </w:r>
      <w:r>
        <w:t>Explain the responsibilities of a vessel overtaking another vessel according to the IRPCS.</w:t>
      </w:r>
    </w:p>
    <w:p>
      <w:r>
        <w:t>Answer: _________________________________________________</w:t>
      </w:r>
    </w:p>
    <w:p>
      <w:pPr>
        <w:pStyle w:val="IntenseQuote"/>
      </w:pPr>
      <w:r>
        <w:t>Rule Reference: Rule 13</w:t>
      </w:r>
    </w:p>
    <w:p>
      <w:pPr>
        <w:pStyle w:val="IntenseQuote"/>
      </w:pPr>
      <w:r>
        <w:rPr>
          <w:b/>
        </w:rPr>
        <w:t xml:space="preserve">Answer: </w:t>
      </w:r>
      <w:r>
        <w:t>A vessel overtaking another vessel shall keep out of the way of the vessel being overtaken. A vessel shall be deemed to be overtaking when coming up with another vessel from a direction more than 22.5 degrees abaft her beam. When in doubt, she shall assume that this is the case. A vessel coming up with another vessel from a direction more than 22.5 degrees abaft her beam shall be deemed to be an overtaking vessel.</w:t>
      </w:r>
    </w:p>
    <w:p/>
    <w:p>
      <w:r>
        <w:rPr>
          <w:b/>
        </w:rPr>
        <w:t xml:space="preserve">57. </w:t>
      </w:r>
      <w:r>
        <w:t>A vessel engaged in underwater operations, when restricted in her ability to maneuver, shall exhibit: _____ all-round lights in a vertical line where they can best be seen. The highest and lowest of these lights shall be _____ and the middle light shall be _____. She shall also exhibit _____ shapes for a vessel restricted in her ability to maneuver.</w:t>
      </w:r>
    </w:p>
    <w:p>
      <w:r>
        <w:t>Answer: _________________________________________________</w:t>
      </w:r>
    </w:p>
    <w:p>
      <w:pPr>
        <w:pStyle w:val="IntenseQuote"/>
      </w:pPr>
      <w:r>
        <w:t>Rule Reference: Rule 27(d)</w:t>
      </w:r>
    </w:p>
    <w:p>
      <w:pPr>
        <w:pStyle w:val="IntenseQuote"/>
      </w:pPr>
      <w:r>
        <w:rPr>
          <w:b/>
        </w:rPr>
        <w:t xml:space="preserve">Answer: </w:t>
      </w:r>
      <w:r>
        <w:t>three, red, white, the appropriate</w:t>
      </w:r>
    </w:p>
    <w:p/>
    <w:p>
      <w:r>
        <w:rPr>
          <w:b/>
        </w:rPr>
        <w:t xml:space="preserve">58. </w:t>
      </w:r>
      <w:r>
        <w:t>A vessel at anchor must display one black ball with a diameter of at least _____ meters.</w:t>
      </w:r>
    </w:p>
    <w:p>
      <w:r>
        <w:t>Answer: _________________________________________________</w:t>
      </w:r>
    </w:p>
    <w:p>
      <w:pPr>
        <w:pStyle w:val="IntenseQuote"/>
      </w:pPr>
      <w:r>
        <w:rPr>
          <w:b/>
        </w:rPr>
        <w:t xml:space="preserve">Answer: </w:t>
      </w:r>
      <w:r>
        <w:t>0.6</w:t>
      </w:r>
    </w:p>
    <w:p/>
    <w:p>
      <w:r>
        <w:rPr>
          <w:b/>
        </w:rPr>
        <w:t xml:space="preserve">59. </w:t>
      </w:r>
      <w:r>
        <w:t>A vessel operating astern propulsion must sound _____ short blasts.</w:t>
      </w:r>
    </w:p>
    <w:p>
      <w:r>
        <w:t>Answer: _________________________________________________</w:t>
      </w:r>
    </w:p>
    <w:p>
      <w:pPr>
        <w:pStyle w:val="IntenseQuote"/>
      </w:pPr>
      <w:r>
        <w:rPr>
          <w:b/>
        </w:rPr>
        <w:t xml:space="preserve">Answer: </w:t>
      </w:r>
      <w:r>
        <w:t>three</w:t>
      </w:r>
    </w:p>
    <w:p/>
    <w:p>
      <w:r>
        <w:rPr>
          <w:b/>
        </w:rPr>
        <w:t xml:space="preserve">60. </w:t>
      </w:r>
      <w:r>
        <w:t>You are operating your Combat Support Boat when visibility drops to less than 100 meters. According to IRPCS Rule 19, what specific immediate actions must you take, and in what order?</w:t>
      </w:r>
    </w:p>
    <w:p>
      <w:pPr>
        <w:pStyle w:val="ListBullet"/>
      </w:pPr>
      <w:r>
        <w:t>A. Maintain course and speed while sounding appropriate signals</w:t>
      </w:r>
    </w:p>
    <w:p>
      <w:pPr>
        <w:pStyle w:val="ListBullet"/>
      </w:pPr>
      <w:r>
        <w:t>B. Reduce to safe speed, sound appropriate signals, post lookouts, and be ready for immediate maneuver</w:t>
      </w:r>
    </w:p>
    <w:p>
      <w:pPr>
        <w:pStyle w:val="ListBullet"/>
      </w:pPr>
      <w:r>
        <w:t>C. Stop engines and wait for visibility to improve</w:t>
      </w:r>
    </w:p>
    <w:p>
      <w:pPr>
        <w:pStyle w:val="ListBullet"/>
      </w:pPr>
      <w:r>
        <w:t>D. Increase speed to clear the area quickly</w:t>
      </w:r>
    </w:p>
    <w:p>
      <w:pPr>
        <w:pStyle w:val="IntenseQuote"/>
      </w:pPr>
      <w:r>
        <w:rPr>
          <w:b/>
        </w:rPr>
        <w:t xml:space="preserve">Answer: </w:t>
      </w:r>
      <w:r>
        <w:t>B. Reduce to safe speed, sound appropriate signals, post lookouts, and be ready for immediate maneuver</w:t>
      </w:r>
    </w:p>
    <w:p/>
    <w:p>
      <w:r>
        <w:rPr>
          <w:b/>
        </w:rPr>
        <w:t xml:space="preserve">61. </w:t>
      </w:r>
      <w:r>
        <w:t>In restricted visibility, a power-driven vessel making way through the water must sound one long blast every _____ minutes.</w:t>
      </w:r>
    </w:p>
    <w:p>
      <w:r>
        <w:t>Answer: _________________________________________________</w:t>
      </w:r>
    </w:p>
    <w:p>
      <w:pPr>
        <w:pStyle w:val="IntenseQuote"/>
      </w:pPr>
      <w:r>
        <w:rPr>
          <w:b/>
        </w:rPr>
        <w:t xml:space="preserve">Answer: </w:t>
      </w:r>
      <w:r>
        <w:t>two</w:t>
      </w:r>
    </w:p>
    <w:p/>
    <w:p>
      <w:r>
        <w:rPr>
          <w:b/>
        </w:rPr>
        <w:t xml:space="preserve">62. </w:t>
      </w:r>
      <w:r>
        <w:t>What does a red and green horizontally striped buoy indicate in IALA Region A, and what specific information does this provide about the channel options?</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Preferred channel - indicates the main channel direction with the color of the top stripe</w:t>
      </w:r>
    </w:p>
    <w:p>
      <w:pPr>
        <w:pStyle w:val="IntenseQuote"/>
      </w:pPr>
      <w:r>
        <w:rPr>
          <w:b/>
        </w:rPr>
        <w:t xml:space="preserve">Answer: </w:t>
      </w:r>
      <w:r>
        <w:t>D. Preferred channel - indicates the main channel direction with the color of the top stripe</w:t>
      </w:r>
    </w:p>
    <w:p/>
    <w:p>
      <w:r>
        <w:rPr>
          <w:b/>
        </w:rPr>
        <w:t xml:space="preserve">63. </w:t>
      </w:r>
      <w:r>
        <w:t>During daylight hours, you sight a vessel displaying two black cones with their points together. According to IRPCS Rule 27, what type of vessel is this, and what specific actions must you take?</w:t>
      </w:r>
    </w:p>
    <w:p>
      <w:pPr>
        <w:pStyle w:val="ListBullet"/>
      </w:pPr>
      <w:r>
        <w:t>A. A vessel constrained by draft - you must keep well clear</w:t>
      </w:r>
    </w:p>
    <w:p>
      <w:pPr>
        <w:pStyle w:val="ListBullet"/>
      </w:pPr>
      <w:r>
        <w:t>B. A vessel engaged in fishing - you must keep well clear</w:t>
      </w:r>
    </w:p>
    <w:p>
      <w:pPr>
        <w:pStyle w:val="ListBullet"/>
      </w:pPr>
      <w:r>
        <w:t>C. A vessel at anchor - you must keep well clear</w:t>
      </w:r>
    </w:p>
    <w:p>
      <w:pPr>
        <w:pStyle w:val="ListBullet"/>
      </w:pPr>
      <w:r>
        <w:t>D. A vessel not under command - you must keep well clear and avoid passing close to her</w:t>
      </w:r>
    </w:p>
    <w:p>
      <w:pPr>
        <w:pStyle w:val="IntenseQuote"/>
      </w:pPr>
      <w:r>
        <w:rPr>
          <w:b/>
        </w:rPr>
        <w:t xml:space="preserve">Answer: </w:t>
      </w:r>
      <w:r>
        <w:t>D. A vessel not under command - you must keep well clear and avoid passing close to her</w:t>
      </w:r>
    </w:p>
    <w:p/>
    <w:p>
      <w:r>
        <w:rPr>
          <w:b/>
        </w:rPr>
        <w:t xml:space="preserve">64. </w:t>
      </w:r>
      <w:r>
        <w:t>Explain the complete procedure for a power-driven vessel when encountering a vessel engaged in fishing in restricted visibility, including all required sound signals, lights, and shapes that must be exhibited by both vessels.</w:t>
      </w:r>
    </w:p>
    <w:p>
      <w:r>
        <w:t>Answer: _________________________________________________</w:t>
      </w:r>
    </w:p>
    <w:p>
      <w:pPr>
        <w:pStyle w:val="IntenseQuote"/>
      </w:pPr>
      <w:r>
        <w:t>Rule Reference: Rule 19(d), 35(a), 35(c), 26</w:t>
      </w:r>
    </w:p>
    <w:p>
      <w:pPr>
        <w:pStyle w:val="IntenseQuote"/>
      </w:pPr>
      <w:r>
        <w:rPr>
          <w:b/>
        </w:rPr>
        <w:t xml:space="preserve">Answer: </w:t>
      </w:r>
      <w:r>
        <w:t>A power-driven vessel shall, when possible, avoid crossing ahead of a vessel engaged in fishing. When crossing ahead of a vessel engaged in fishing, the power-driven vessel shall alter course to starboard. The vessel engaged in fishing shall maintain her course and speed. Both vessels shall sound the appropriate sound signals for restricted visibility. The power-driven vessel shall sound one prolonged blast at intervals of not more than 2 minutes. The vessel engaged in fishing shall sound one prolonged followed by two short blasts at intervals of not more than 2 minutes. The vessel engaged in fishing shall exhibit two all-round lights in a vertical line, the upper being red and the lower being white, and the appropriate shapes for a vessel engaged in fishing.</w:t>
      </w:r>
    </w:p>
    <w:p/>
    <w:p>
      <w:r>
        <w:rPr>
          <w:b/>
        </w:rPr>
        <w:t xml:space="preserve">65. </w:t>
      </w:r>
      <w:r>
        <w:t>What does a red and green horizontally striped buoy indicate in IALA Region A, and what specific information does this provide about the channel options?</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Preferred channel - indicates the main channel direction with the color of the top stripe</w:t>
      </w:r>
    </w:p>
    <w:p>
      <w:pPr>
        <w:pStyle w:val="IntenseQuote"/>
      </w:pPr>
      <w:r>
        <w:rPr>
          <w:b/>
        </w:rPr>
        <w:t xml:space="preserve">Answer: </w:t>
      </w:r>
      <w:r>
        <w:t>D. Preferred channel - indicates the main channel direction with the color of the top stripe</w:t>
      </w:r>
    </w:p>
    <w:p/>
    <w:p>
      <w:r>
        <w:rPr>
          <w:b/>
        </w:rPr>
        <w:t xml:space="preserve">66. </w:t>
      </w:r>
      <w:r>
        <w:t>In restricted visibility, a power-driven vessel making way through the water shall sound:</w:t>
      </w:r>
    </w:p>
    <w:p>
      <w:pPr>
        <w:pStyle w:val="ListBullet"/>
      </w:pPr>
      <w:r>
        <w:t>One prolonged blast at intervals of not more than 2 minutes</w:t>
      </w:r>
    </w:p>
    <w:p>
      <w:pPr>
        <w:pStyle w:val="ListBullet"/>
      </w:pPr>
      <w:r>
        <w:t>Two prolonged blasts at intervals of not more than 2 minutes</w:t>
      </w:r>
    </w:p>
    <w:p>
      <w:pPr>
        <w:pStyle w:val="ListBullet"/>
      </w:pPr>
      <w:r>
        <w:t>One short blast at intervals of not more than 1 minute</w:t>
      </w:r>
    </w:p>
    <w:p>
      <w:pPr>
        <w:pStyle w:val="ListBullet"/>
      </w:pPr>
      <w:r>
        <w:t>Five short blasts at intervals of not more than 1 minute</w:t>
      </w:r>
    </w:p>
    <w:p>
      <w:pPr>
        <w:pStyle w:val="IntenseQuote"/>
      </w:pPr>
      <w:r>
        <w:t>Rule Reference: Rule 35(a)</w:t>
      </w:r>
    </w:p>
    <w:p>
      <w:pPr>
        <w:pStyle w:val="IntenseQuote"/>
      </w:pPr>
      <w:r>
        <w:rPr>
          <w:b/>
        </w:rPr>
        <w:t xml:space="preserve">Answer: </w:t>
      </w:r>
      <w:r>
        <w:t>One prolonged blast at intervals of not more than 2 minutes</w:t>
      </w:r>
    </w:p>
    <w:p/>
    <w:p>
      <w:r>
        <w:rPr>
          <w:b/>
        </w:rPr>
        <w:t xml:space="preserve">67. </w:t>
      </w:r>
      <w:r>
        <w:t>While navigating your Combat Support Boat in restricted visibility, you hear a vessel sound one long blast every two minutes. According to IRPCS Rule 35, what type of vessel is this, and what specific actions must you take?</w:t>
      </w:r>
    </w:p>
    <w:p>
      <w:pPr>
        <w:pStyle w:val="ListBullet"/>
      </w:pPr>
      <w:r>
        <w:t>A. A vessel constrained by draft - keep well clear</w:t>
      </w:r>
    </w:p>
    <w:p>
      <w:pPr>
        <w:pStyle w:val="ListBullet"/>
      </w:pPr>
      <w:r>
        <w:t>B. A power-driven vessel making way through the water - proceed with caution and be ready for immediate maneuver</w:t>
      </w:r>
    </w:p>
    <w:p>
      <w:pPr>
        <w:pStyle w:val="ListBullet"/>
      </w:pPr>
      <w:r>
        <w:t>C. A vessel at anchor - keep well clear</w:t>
      </w:r>
    </w:p>
    <w:p>
      <w:pPr>
        <w:pStyle w:val="ListBullet"/>
      </w:pPr>
      <w:r>
        <w:t>D. A vessel not under command - keep well clear</w:t>
      </w:r>
    </w:p>
    <w:p>
      <w:pPr>
        <w:pStyle w:val="IntenseQuote"/>
      </w:pPr>
      <w:r>
        <w:rPr>
          <w:b/>
        </w:rPr>
        <w:t xml:space="preserve">Answer: </w:t>
      </w:r>
      <w:r>
        <w:t>B. A power-driven vessel making way through the water - proceed with caution and be ready for immediate maneuver</w:t>
      </w:r>
    </w:p>
    <w:p/>
    <w:p>
      <w:r>
        <w:rPr>
          <w:b/>
        </w:rPr>
        <w:t xml:space="preserve">68. </w:t>
      </w:r>
      <w:r>
        <w:t>In restricted visibility, a power-driven vessel making way through the water must sound one long blast every _____ minutes.</w:t>
      </w:r>
    </w:p>
    <w:p>
      <w:r>
        <w:t>Answer: _________________________________________________</w:t>
      </w:r>
    </w:p>
    <w:p>
      <w:pPr>
        <w:pStyle w:val="IntenseQuote"/>
      </w:pPr>
      <w:r>
        <w:rPr>
          <w:b/>
        </w:rPr>
        <w:t xml:space="preserve">Answer: </w:t>
      </w:r>
      <w:r>
        <w:t>two</w:t>
      </w:r>
    </w:p>
    <w:p/>
    <w:p>
      <w:r>
        <w:rPr>
          <w:b/>
        </w:rPr>
        <w:t xml:space="preserve">69. </w:t>
      </w:r>
      <w:r>
        <w:t>What does a green buoy with a cylindrical top mark indicate in IALA Region A, and what specific information does this provide about the channel?</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w:t>
      </w:r>
    </w:p>
    <w:p>
      <w:pPr>
        <w:pStyle w:val="IntenseQuote"/>
      </w:pPr>
      <w:r>
        <w:rPr>
          <w:b/>
        </w:rPr>
        <w:t xml:space="preserve">Answer: </w:t>
      </w:r>
      <w:r>
        <w:t>B. Starboard side of the channel - indicates the right side when entering from seaward</w:t>
      </w:r>
    </w:p>
    <w:p/>
    <w:p>
      <w:r>
        <w:rPr>
          <w:b/>
        </w:rPr>
        <w:t xml:space="preserve">70. </w:t>
      </w:r>
      <w:r>
        <w:t>A vessel engaged in underwater operations, when restricted in her ability to maneuver, shall display:</w:t>
      </w:r>
    </w:p>
    <w:p>
      <w:pPr>
        <w:pStyle w:val="ListBullet"/>
      </w:pPr>
      <w:r>
        <w:t>Three all-round lights in a vertical line, the highest and lowest being red and the middle one being white</w:t>
      </w:r>
    </w:p>
    <w:p>
      <w:pPr>
        <w:pStyle w:val="ListBullet"/>
      </w:pPr>
      <w:r>
        <w:t>Three all-round lights in a vertical line, all being red</w:t>
      </w:r>
    </w:p>
    <w:p>
      <w:pPr>
        <w:pStyle w:val="ListBullet"/>
      </w:pPr>
      <w:r>
        <w:t>Two all-round lights in a vertical line, the upper being red and the lower being white</w:t>
      </w:r>
    </w:p>
    <w:p>
      <w:pPr>
        <w:pStyle w:val="ListBullet"/>
      </w:pPr>
      <w:r>
        <w:t>Two all-round lights in a vertical line, both being red</w:t>
      </w:r>
    </w:p>
    <w:p>
      <w:pPr>
        <w:pStyle w:val="IntenseQuote"/>
      </w:pPr>
      <w:r>
        <w:t>Rule Reference: Rule 27(d)</w:t>
      </w:r>
    </w:p>
    <w:p>
      <w:pPr>
        <w:pStyle w:val="IntenseQuote"/>
      </w:pPr>
      <w:r>
        <w:rPr>
          <w:b/>
        </w:rPr>
        <w:t xml:space="preserve">Answer: </w:t>
      </w:r>
      <w:r>
        <w:t>Three all-round lights in a vertical line, the highest and lowest being red and the middle one being white</w:t>
      </w:r>
    </w:p>
    <w:p/>
    <w:p>
      <w:r>
        <w:rPr>
          <w:b/>
        </w:rPr>
        <w:t xml:space="preserve">71. </w:t>
      </w:r>
      <w:r>
        <w:t>A vessel engaged in fishing, when underway, shall show: _____ sidelights and _____ sternlight. A vessel engaged in trawling shall show: _____ sidelights, _____ sternlight, and _____ all-round lights in a vertical line.</w:t>
      </w:r>
    </w:p>
    <w:p>
      <w:r>
        <w:t>Answer: _________________________________________________</w:t>
      </w:r>
    </w:p>
    <w:p>
      <w:pPr>
        <w:pStyle w:val="IntenseQuote"/>
      </w:pPr>
      <w:r>
        <w:t>Rule Reference: Rule 26</w:t>
      </w:r>
    </w:p>
    <w:p>
      <w:pPr>
        <w:pStyle w:val="IntenseQuote"/>
      </w:pPr>
      <w:r>
        <w:rPr>
          <w:b/>
        </w:rPr>
        <w:t xml:space="preserve">Answer: </w:t>
      </w:r>
      <w:r>
        <w:t>red and green, white, red and green, white, two</w:t>
      </w:r>
    </w:p>
    <w:p/>
    <w:p>
      <w:r>
        <w:rPr>
          <w:b/>
        </w:rPr>
        <w:t xml:space="preserve">72. </w:t>
      </w:r>
      <w:r>
        <w:t>You are operating your Combat Support Boat when visibility drops to less than 100 meters. According to IRPCS Rule 19, what specific immediate actions must you take, and in what order?</w:t>
      </w:r>
    </w:p>
    <w:p>
      <w:pPr>
        <w:pStyle w:val="ListBullet"/>
      </w:pPr>
      <w:r>
        <w:t>A. Maintain course and speed while sounding appropriate signals</w:t>
      </w:r>
    </w:p>
    <w:p>
      <w:pPr>
        <w:pStyle w:val="ListBullet"/>
      </w:pPr>
      <w:r>
        <w:t>B. Reduce to safe speed, sound appropriate signals, post lookouts, and be ready for immediate maneuver</w:t>
      </w:r>
    </w:p>
    <w:p>
      <w:pPr>
        <w:pStyle w:val="ListBullet"/>
      </w:pPr>
      <w:r>
        <w:t>C. Stop engines and wait for visibility to improve</w:t>
      </w:r>
    </w:p>
    <w:p>
      <w:pPr>
        <w:pStyle w:val="ListBullet"/>
      </w:pPr>
      <w:r>
        <w:t>D. Increase speed to clear the area quickly</w:t>
      </w:r>
    </w:p>
    <w:p>
      <w:pPr>
        <w:pStyle w:val="IntenseQuote"/>
      </w:pPr>
      <w:r>
        <w:rPr>
          <w:b/>
        </w:rPr>
        <w:t xml:space="preserve">Answer: </w:t>
      </w:r>
      <w:r>
        <w:t>B. Reduce to safe speed, sound appropriate signals, post lookouts, and be ready for immediate maneuver</w:t>
      </w:r>
    </w:p>
    <w:p/>
    <w:p>
      <w:r>
        <w:rPr>
          <w:b/>
        </w:rPr>
        <w:t xml:space="preserve">73. </w:t>
      </w:r>
      <w:r>
        <w:t>While operating your MEXE, you hear a vessel sound five short blasts. According to IRPCS Rule 34, what does this signal indicate, and what specific action must you take?</w:t>
      </w:r>
    </w:p>
    <w:p>
      <w:pPr>
        <w:pStyle w:val="ListBullet"/>
      </w:pPr>
      <w:r>
        <w:t>A. The vessel is altering course to starboard - maintain course and speed</w:t>
      </w:r>
    </w:p>
    <w:p>
      <w:pPr>
        <w:pStyle w:val="ListBullet"/>
      </w:pPr>
      <w:r>
        <w:t>B. The vessel is altering course to port - maintain course and speed</w:t>
      </w:r>
    </w:p>
    <w:p>
      <w:pPr>
        <w:pStyle w:val="ListBullet"/>
      </w:pPr>
      <w:r>
        <w:t>C. The vessel is operating astern propulsion - maintain course and speed</w:t>
      </w:r>
    </w:p>
    <w:p>
      <w:pPr>
        <w:pStyle w:val="ListBullet"/>
      </w:pPr>
      <w:r>
        <w:t>D. The vessel is in doubt about your intentions - take immediate action to clarify your intentions</w:t>
      </w:r>
    </w:p>
    <w:p>
      <w:pPr>
        <w:pStyle w:val="IntenseQuote"/>
      </w:pPr>
      <w:r>
        <w:rPr>
          <w:b/>
        </w:rPr>
        <w:t xml:space="preserve">Answer: </w:t>
      </w:r>
      <w:r>
        <w:t>D. The vessel is in doubt about your intentions - take immediate action to clarify your intentions</w:t>
      </w:r>
    </w:p>
    <w:p/>
    <w:p>
      <w:r>
        <w:rPr>
          <w:b/>
        </w:rPr>
        <w:t xml:space="preserve">74. </w:t>
      </w:r>
      <w:r>
        <w:t>In restricted visibility, a vessel engaged in towing, when making way through the water, shall sound:</w:t>
      </w:r>
    </w:p>
    <w:p>
      <w:pPr>
        <w:pStyle w:val="ListBullet"/>
      </w:pPr>
      <w:r>
        <w:t>One prolonged blast followed by two short blasts at intervals of not more than 2 minutes</w:t>
      </w:r>
    </w:p>
    <w:p>
      <w:pPr>
        <w:pStyle w:val="ListBullet"/>
      </w:pPr>
      <w:r>
        <w:t>One prolonged blast followed by three short blasts at intervals of not more than 2 minutes</w:t>
      </w:r>
    </w:p>
    <w:p>
      <w:pPr>
        <w:pStyle w:val="ListBullet"/>
      </w:pPr>
      <w:r>
        <w:t>One prolonged blast followed by two short blasts at intervals of not more than 1 minute</w:t>
      </w:r>
    </w:p>
    <w:p>
      <w:pPr>
        <w:pStyle w:val="ListBullet"/>
      </w:pPr>
      <w:r>
        <w:t>One prolonged blast followed by three short blasts at intervals of not more than 1 minute</w:t>
      </w:r>
    </w:p>
    <w:p>
      <w:pPr>
        <w:pStyle w:val="IntenseQuote"/>
      </w:pPr>
      <w:r>
        <w:t>Rule Reference: Rule 35(e)</w:t>
      </w:r>
    </w:p>
    <w:p>
      <w:pPr>
        <w:pStyle w:val="IntenseQuote"/>
      </w:pPr>
      <w:r>
        <w:rPr>
          <w:b/>
        </w:rPr>
        <w:t xml:space="preserve">Answer: </w:t>
      </w:r>
      <w:r>
        <w:t>One prolonged blast followed by three short blasts at intervals of not more than 2 minutes</w:t>
      </w:r>
    </w:p>
    <w:p/>
    <w:p>
      <w:r>
        <w:rPr>
          <w:b/>
        </w:rPr>
        <w:t xml:space="preserve">75. </w:t>
      </w:r>
      <w:r>
        <w:t>In restricted visibility, a vessel engaged in fishing, when making way through the water, shall sound _____ blasts every two minutes. A vessel restricted in her ability to maneuver shall sound _____ blasts every two minutes. A vessel engaged in towing shall sound _____ blasts every two minutes.</w:t>
      </w:r>
    </w:p>
    <w:p>
      <w:r>
        <w:t>Answer: _________________________________________________</w:t>
      </w:r>
    </w:p>
    <w:p>
      <w:pPr>
        <w:pStyle w:val="IntenseQuote"/>
      </w:pPr>
      <w:r>
        <w:t>Rule Reference: Rule 35(c), (d), (e)</w:t>
      </w:r>
    </w:p>
    <w:p>
      <w:pPr>
        <w:pStyle w:val="IntenseQuote"/>
      </w:pPr>
      <w:r>
        <w:rPr>
          <w:b/>
        </w:rPr>
        <w:t xml:space="preserve">Answer: </w:t>
      </w:r>
      <w:r>
        <w:t>one prolonged followed by two short, one prolonged followed by two short, one prolonged followed by two short</w:t>
      </w:r>
    </w:p>
    <w:p/>
    <w:p>
      <w:r>
        <w:rPr>
          <w:b/>
        </w:rPr>
        <w:t xml:space="preserve">76. </w:t>
      </w:r>
      <w:r>
        <w:t>Explain the responsibilities of a vessel overtaking another vessel according to the IRPCS.</w:t>
      </w:r>
    </w:p>
    <w:p>
      <w:r>
        <w:t>Answer: _________________________________________________</w:t>
      </w:r>
    </w:p>
    <w:p>
      <w:pPr>
        <w:pStyle w:val="IntenseQuote"/>
      </w:pPr>
      <w:r>
        <w:t>Rule Reference: Rule 13</w:t>
      </w:r>
    </w:p>
    <w:p>
      <w:pPr>
        <w:pStyle w:val="IntenseQuote"/>
      </w:pPr>
      <w:r>
        <w:rPr>
          <w:b/>
        </w:rPr>
        <w:t xml:space="preserve">Answer: </w:t>
      </w:r>
      <w:r>
        <w:t>A vessel overtaking another vessel shall keep out of the way of the vessel being overtaken. A vessel shall be deemed to be overtaking when coming up with another vessel from a direction more than 22.5 degrees abaft her beam. When in doubt, she shall assume that this is the case. A vessel coming up with another vessel from a direction more than 22.5 degrees abaft her beam shall be deemed to be an overtaking vessel.</w:t>
      </w:r>
    </w:p>
    <w:p/>
    <w:p>
      <w:r>
        <w:rPr>
          <w:b/>
        </w:rPr>
        <w:t xml:space="preserve">77. </w:t>
      </w:r>
      <w:r>
        <w:t>A vessel at anchor must display one black ball with a diameter of at least _____ meters.</w:t>
      </w:r>
    </w:p>
    <w:p>
      <w:r>
        <w:t>Answer: _________________________________________________</w:t>
      </w:r>
    </w:p>
    <w:p>
      <w:pPr>
        <w:pStyle w:val="IntenseQuote"/>
      </w:pPr>
      <w:r>
        <w:rPr>
          <w:b/>
        </w:rPr>
        <w:t xml:space="preserve">Answer: </w:t>
      </w:r>
      <w:r>
        <w:t>0.6</w:t>
      </w:r>
    </w:p>
    <w:p/>
    <w:p>
      <w:r>
        <w:rPr>
          <w:b/>
        </w:rPr>
        <w:t xml:space="preserve">78. </w:t>
      </w:r>
      <w:r>
        <w:t>What does a black and yellow horizontally striped buoy indicate in IALA Region A, and what specific information does this provide about the hazard?</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 with navigable water on all sides</w:t>
      </w:r>
    </w:p>
    <w:p>
      <w:pPr>
        <w:pStyle w:val="ListBullet"/>
      </w:pPr>
      <w:r>
        <w:t>D. Safe water - indicates navigable water on all sides</w:t>
      </w:r>
    </w:p>
    <w:p>
      <w:pPr>
        <w:pStyle w:val="IntenseQuote"/>
      </w:pPr>
      <w:r>
        <w:rPr>
          <w:b/>
        </w:rPr>
        <w:t xml:space="preserve">Answer: </w:t>
      </w:r>
      <w:r>
        <w:t>C. Isolated danger - indicates a specific hazard to be avoided with navigable water on all sides</w:t>
      </w:r>
    </w:p>
    <w:p/>
    <w:p>
      <w:r>
        <w:rPr>
          <w:b/>
        </w:rPr>
        <w:t xml:space="preserve">79. </w:t>
      </w:r>
      <w:r>
        <w:t>A vessel engaged in fishing, when at anchor, shall sound _____ blasts every two minutes. A vessel restricted in her ability to maneuver, when at anchor, shall sound _____ blasts every two minutes. A vessel engaged in underwater operations, when at anchor, shall sound _____ blasts every two minutes.</w:t>
      </w:r>
    </w:p>
    <w:p>
      <w:r>
        <w:t>Answer: _________________________________________________</w:t>
      </w:r>
    </w:p>
    <w:p>
      <w:pPr>
        <w:pStyle w:val="IntenseQuote"/>
      </w:pPr>
      <w:r>
        <w:t>Rule Reference: Rule 35(g), (h), (i)</w:t>
      </w:r>
    </w:p>
    <w:p>
      <w:pPr>
        <w:pStyle w:val="IntenseQuote"/>
      </w:pPr>
      <w:r>
        <w:rPr>
          <w:b/>
        </w:rPr>
        <w:t xml:space="preserve">Answer: </w:t>
      </w:r>
      <w:r>
        <w:t>one prolonged followed by two short, one prolonged followed by two short, one prolonged followed by two short</w:t>
      </w:r>
    </w:p>
    <w:p/>
    <w:p>
      <w:r>
        <w:rPr>
          <w:b/>
        </w:rPr>
        <w:t xml:space="preserve">80. </w:t>
      </w:r>
      <w:r>
        <w:t>When two power-driven vessels are crossing, which vessel shall keep out of the way?</w:t>
      </w:r>
    </w:p>
    <w:p>
      <w:pPr>
        <w:pStyle w:val="ListBullet"/>
      </w:pPr>
      <w:r>
        <w:t>The vessel which has the other on her own port side</w:t>
      </w:r>
    </w:p>
    <w:p>
      <w:pPr>
        <w:pStyle w:val="ListBullet"/>
      </w:pPr>
      <w:r>
        <w:t>The vessel which has the other on her own starboard side</w:t>
      </w:r>
    </w:p>
    <w:p>
      <w:pPr>
        <w:pStyle w:val="ListBullet"/>
      </w:pPr>
      <w:r>
        <w:t>The larger vessel</w:t>
      </w:r>
    </w:p>
    <w:p>
      <w:pPr>
        <w:pStyle w:val="ListBullet"/>
      </w:pPr>
      <w:r>
        <w:t>The vessel with the higher speed</w:t>
      </w:r>
    </w:p>
    <w:p>
      <w:pPr>
        <w:pStyle w:val="IntenseQuote"/>
      </w:pPr>
      <w:r>
        <w:t>Rule Reference: Rule 15</w:t>
      </w:r>
    </w:p>
    <w:p>
      <w:pPr>
        <w:pStyle w:val="IntenseQuote"/>
      </w:pPr>
      <w:r>
        <w:rPr>
          <w:b/>
        </w:rPr>
        <w:t xml:space="preserve">Answer: </w:t>
      </w:r>
      <w:r>
        <w:t>The vessel which has the other on her own port side</w:t>
      </w:r>
    </w:p>
    <w:p/>
    <w:p>
      <w:r>
        <w:rPr>
          <w:b/>
        </w:rPr>
        <w:t xml:space="preserve">81. </w:t>
      </w:r>
      <w:r>
        <w:t>What does a red and white vertically striped buoy indicate in IALA Region A, and what specific information does this provide about the surrounding waters?</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 with no hazards</w:t>
      </w:r>
    </w:p>
    <w:p>
      <w:pPr>
        <w:pStyle w:val="IntenseQuote"/>
      </w:pPr>
      <w:r>
        <w:rPr>
          <w:b/>
        </w:rPr>
        <w:t xml:space="preserve">Answer: </w:t>
      </w:r>
      <w:r>
        <w:t>D. Safe water - indicates navigable water on all sides with no hazards</w:t>
      </w:r>
    </w:p>
    <w:p/>
    <w:p>
      <w:r>
        <w:rPr>
          <w:b/>
        </w:rPr>
        <w:t xml:space="preserve">82. </w:t>
      </w:r>
      <w:r>
        <w:t>What specific sound signal must be made by a vessel constrained by draft in restricted visibility, and at what interval must this signal be sounded?</w:t>
      </w:r>
    </w:p>
    <w:p>
      <w:pPr>
        <w:pStyle w:val="ListBullet"/>
      </w:pPr>
      <w:r>
        <w:t>A. One long blast followed by two short blasts every two minutes</w:t>
      </w:r>
    </w:p>
    <w:p>
      <w:pPr>
        <w:pStyle w:val="ListBullet"/>
      </w:pPr>
      <w:r>
        <w:t>B. Two long blasts followed by one short blast every two minutes</w:t>
      </w:r>
    </w:p>
    <w:p>
      <w:pPr>
        <w:pStyle w:val="ListBullet"/>
      </w:pPr>
      <w:r>
        <w:t>C. One long blast followed by one short blast every two minutes</w:t>
      </w:r>
    </w:p>
    <w:p>
      <w:pPr>
        <w:pStyle w:val="ListBullet"/>
      </w:pPr>
      <w:r>
        <w:t>D. Two long blasts followed by two short blasts every two minutes</w:t>
      </w:r>
    </w:p>
    <w:p>
      <w:pPr>
        <w:pStyle w:val="IntenseQuote"/>
      </w:pPr>
      <w:r>
        <w:rPr>
          <w:b/>
        </w:rPr>
        <w:t xml:space="preserve">Answer: </w:t>
      </w:r>
      <w:r>
        <w:t>A. One long blast followed by two short blasts every two minutes</w:t>
      </w:r>
    </w:p>
    <w:p/>
    <w:p>
      <w:r>
        <w:rPr>
          <w:b/>
        </w:rPr>
        <w:t xml:space="preserve">83. </w:t>
      </w:r>
      <w:r>
        <w:t>What sound signal indicates a vessel is altering course to starboard?</w:t>
      </w:r>
    </w:p>
    <w:p>
      <w:pPr>
        <w:pStyle w:val="ListBullet"/>
      </w:pPr>
      <w:r>
        <w:t>A. One short blast</w:t>
      </w:r>
    </w:p>
    <w:p>
      <w:pPr>
        <w:pStyle w:val="ListBullet"/>
      </w:pPr>
      <w:r>
        <w:t>B. Two short blasts</w:t>
      </w:r>
    </w:p>
    <w:p>
      <w:pPr>
        <w:pStyle w:val="ListBullet"/>
      </w:pPr>
      <w:r>
        <w:t>C. Three short blasts</w:t>
      </w:r>
    </w:p>
    <w:p>
      <w:pPr>
        <w:pStyle w:val="ListBullet"/>
      </w:pPr>
      <w:r>
        <w:t>D. One long blast</w:t>
      </w:r>
    </w:p>
    <w:p>
      <w:pPr>
        <w:pStyle w:val="IntenseQuote"/>
      </w:pPr>
      <w:r>
        <w:rPr>
          <w:b/>
        </w:rPr>
        <w:t xml:space="preserve">Answer: </w:t>
      </w:r>
      <w:r>
        <w:t>A. One short blast</w:t>
      </w:r>
    </w:p>
    <w:p/>
    <w:p>
      <w:r>
        <w:rPr>
          <w:b/>
        </w:rPr>
        <w:t xml:space="preserve">84. </w:t>
      </w:r>
      <w:r>
        <w:t>A vessel engaged in underwater operations, when restricted in her ability to maneuver, shall exhibit: _____ all-round lights in a vertical line where they can best be seen. The highest and lowest of these lights shall be _____ and the middle light shall be _____. She shall also exhibit _____ shapes for a vessel restricted in her ability to maneuver.</w:t>
      </w:r>
    </w:p>
    <w:p>
      <w:r>
        <w:t>Answer: _________________________________________________</w:t>
      </w:r>
    </w:p>
    <w:p>
      <w:pPr>
        <w:pStyle w:val="IntenseQuote"/>
      </w:pPr>
      <w:r>
        <w:t>Rule Reference: Rule 27(d)</w:t>
      </w:r>
    </w:p>
    <w:p>
      <w:pPr>
        <w:pStyle w:val="IntenseQuote"/>
      </w:pPr>
      <w:r>
        <w:rPr>
          <w:b/>
        </w:rPr>
        <w:t xml:space="preserve">Answer: </w:t>
      </w:r>
      <w:r>
        <w:t>three, red, white, the appropriate</w:t>
      </w:r>
    </w:p>
    <w:p/>
    <w:p>
      <w:r>
        <w:rPr>
          <w:b/>
        </w:rPr>
        <w:t xml:space="preserve">85. </w:t>
      </w:r>
      <w:r>
        <w:t>According to IRPCS Rule 18, vessels constrained by draft must be given a wide berth of at least _____ meters.</w:t>
      </w:r>
    </w:p>
    <w:p>
      <w:r>
        <w:t>Answer: _________________________________________________</w:t>
      </w:r>
    </w:p>
    <w:p>
      <w:pPr>
        <w:pStyle w:val="IntenseQuote"/>
      </w:pPr>
      <w:r>
        <w:rPr>
          <w:b/>
        </w:rPr>
        <w:t xml:space="preserve">Answer: </w:t>
      </w:r>
      <w:r>
        <w:t>500</w:t>
      </w:r>
    </w:p>
    <w:p/>
    <w:p>
      <w:r>
        <w:rPr>
          <w:b/>
        </w:rPr>
        <w:t xml:space="preserve">86. </w:t>
      </w:r>
      <w:r>
        <w:t>Describe the lights and shapes that must be exhibited by a vessel engaged in underwater operations when restricted in her ability to maneuver.</w:t>
      </w:r>
    </w:p>
    <w:p>
      <w:r>
        <w:t>Answer: _________________________________________________</w:t>
      </w:r>
    </w:p>
    <w:p>
      <w:pPr>
        <w:pStyle w:val="IntenseQuote"/>
      </w:pPr>
      <w:r>
        <w:t>Rule Reference: Rule 27(d)</w:t>
      </w:r>
    </w:p>
    <w:p>
      <w:pPr>
        <w:pStyle w:val="IntenseQuote"/>
      </w:pPr>
      <w:r>
        <w:rPr>
          <w:b/>
        </w:rPr>
        <w:t xml:space="preserve">Answer: </w:t>
      </w:r>
      <w:r>
        <w:t>A vessel engaged in underwater operations, when restricted in her ability to maneuver, shall exhibit three all-round lights in a vertical line where they can best be seen. The highest and lowest of these lights shall be red and the middle light shall be white. She shall also exhibit the appropriate shapes for a vessel restricted in her ability to maneuver.</w:t>
      </w:r>
    </w:p>
    <w:p/>
    <w:p>
      <w:r>
        <w:rPr>
          <w:b/>
        </w:rPr>
        <w:t xml:space="preserve">87. </w:t>
      </w:r>
      <w:r>
        <w:t>A vessel constrained by draft must be given a wide berth of at least _____ meters.</w:t>
      </w:r>
    </w:p>
    <w:p>
      <w:r>
        <w:t>Answer: _________________________________________________</w:t>
      </w:r>
    </w:p>
    <w:p>
      <w:pPr>
        <w:pStyle w:val="IntenseQuote"/>
      </w:pPr>
      <w:r>
        <w:rPr>
          <w:b/>
        </w:rPr>
        <w:t xml:space="preserve">Answer: </w:t>
      </w:r>
      <w:r>
        <w:t>500</w:t>
      </w:r>
    </w:p>
    <w:p/>
    <w:p>
      <w:r>
        <w:rPr>
          <w:b/>
        </w:rPr>
        <w:t xml:space="preserve">88. </w:t>
      </w:r>
      <w:r>
        <w:t>Which vessel has priority when crossing a main shipping channel?</w:t>
      </w:r>
    </w:p>
    <w:p>
      <w:pPr>
        <w:pStyle w:val="ListBullet"/>
      </w:pPr>
      <w:r>
        <w:t>A. Vessels constrained by draft</w:t>
      </w:r>
    </w:p>
    <w:p>
      <w:pPr>
        <w:pStyle w:val="ListBullet"/>
      </w:pPr>
      <w:r>
        <w:t>B. Vessels engaged in fishing</w:t>
      </w:r>
    </w:p>
    <w:p>
      <w:pPr>
        <w:pStyle w:val="ListBullet"/>
      </w:pPr>
      <w:r>
        <w:t>C. Sailing vessels</w:t>
      </w:r>
    </w:p>
    <w:p>
      <w:pPr>
        <w:pStyle w:val="ListBullet"/>
      </w:pPr>
      <w:r>
        <w:t>D. Power-driven vessels</w:t>
      </w:r>
    </w:p>
    <w:p>
      <w:pPr>
        <w:pStyle w:val="IntenseQuote"/>
      </w:pPr>
      <w:r>
        <w:rPr>
          <w:b/>
        </w:rPr>
        <w:t xml:space="preserve">Answer: </w:t>
      </w:r>
      <w:r>
        <w:t>A. Vessels constrained by draft</w:t>
      </w:r>
    </w:p>
    <w:p/>
    <w:p>
      <w:r>
        <w:rPr>
          <w:b/>
        </w:rPr>
        <w:t xml:space="preserve">89. </w:t>
      </w:r>
      <w:r>
        <w:t>While navigating your Army Work Boat in restricted visibility, you hear a fog signal of one long blast followed by two short blasts. According to IRPCS Rule 35, what type of vessel is this, and what specific actions must you take?</w:t>
      </w:r>
    </w:p>
    <w:p>
      <w:pPr>
        <w:pStyle w:val="ListBullet"/>
      </w:pPr>
      <w:r>
        <w:t>A. A vessel constrained by draft - keep well clear and be ready for immediate maneuver</w:t>
      </w:r>
    </w:p>
    <w:p>
      <w:pPr>
        <w:pStyle w:val="ListBullet"/>
      </w:pPr>
      <w:r>
        <w:t>B. A vessel engaged in fishing - keep well clear and be ready for immediate maneuver</w:t>
      </w:r>
    </w:p>
    <w:p>
      <w:pPr>
        <w:pStyle w:val="ListBullet"/>
      </w:pPr>
      <w:r>
        <w:t>C. A vessel at anchor - keep well clear and be ready for immediate maneuver</w:t>
      </w:r>
    </w:p>
    <w:p>
      <w:pPr>
        <w:pStyle w:val="ListBullet"/>
      </w:pPr>
      <w:r>
        <w:t>D. A vessel not under command - keep well clear and be ready for immediate maneuver</w:t>
      </w:r>
    </w:p>
    <w:p>
      <w:pPr>
        <w:pStyle w:val="IntenseQuote"/>
      </w:pPr>
      <w:r>
        <w:rPr>
          <w:b/>
        </w:rPr>
        <w:t xml:space="preserve">Answer: </w:t>
      </w:r>
      <w:r>
        <w:t>A. A vessel constrained by draft - keep well clear and be ready for immediate maneuver</w:t>
      </w:r>
    </w:p>
    <w:p/>
    <w:p>
      <w:r>
        <w:rPr>
          <w:b/>
        </w:rPr>
        <w:t xml:space="preserve">90. </w:t>
      </w:r>
      <w:r>
        <w:t>In IALA Region A, what does a red buoy with a conical top mark indicate when entering from seaward, and what specific information does this provide about the channel?</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w:t>
      </w:r>
    </w:p>
    <w:p>
      <w:pPr>
        <w:pStyle w:val="IntenseQuote"/>
      </w:pPr>
      <w:r>
        <w:rPr>
          <w:b/>
        </w:rPr>
        <w:t xml:space="preserve">Answer: </w:t>
      </w:r>
      <w:r>
        <w:t>A. Port side of the channel - indicates the left side when entering from seaward</w:t>
      </w:r>
    </w:p>
    <w:p/>
    <w:p>
      <w:r>
        <w:rPr>
          <w:b/>
        </w:rPr>
        <w:t xml:space="preserve">91. </w:t>
      </w:r>
      <w:r>
        <w:t>Explain the correct procedure for a power-driven vessel when encountering a vessel engaged in fishing in restricted visibility.</w:t>
      </w:r>
    </w:p>
    <w:p>
      <w:r>
        <w:t>Answer: _________________________________________________</w:t>
      </w:r>
    </w:p>
    <w:p>
      <w:pPr>
        <w:pStyle w:val="IntenseQuote"/>
      </w:pPr>
      <w:r>
        <w:t>Rule Reference: Rule 19(d)</w:t>
      </w:r>
    </w:p>
    <w:p>
      <w:pPr>
        <w:pStyle w:val="IntenseQuote"/>
      </w:pPr>
      <w:r>
        <w:rPr>
          <w:b/>
        </w:rPr>
        <w:t xml:space="preserve">Answer: </w:t>
      </w:r>
      <w:r>
        <w:t>A power-driven vessel shall, when possible, avoid crossing ahead of a vessel engaged in fishing. When crossing ahead of a vessel engaged in fishing, the power-driven vessel shall alter course to starboard. The vessel engaged in fishing shall maintain her course and speed. Both vessels shall sound the appropriate sound signals for restricted visibility.</w:t>
      </w:r>
    </w:p>
    <w:p/>
    <w:p>
      <w:r>
        <w:rPr>
          <w:b/>
        </w:rPr>
        <w:t xml:space="preserve">92. </w:t>
      </w:r>
      <w:r>
        <w:t>You are operating a Combat Support Boat when you sight a vessel constrained by draft ahead at a distance of 2 nautical miles. According to IRPCS Rule 18, what specific actions must you take and at what distance should you begin these actions?</w:t>
      </w:r>
    </w:p>
    <w:p>
      <w:pPr>
        <w:pStyle w:val="ListBullet"/>
      </w:pPr>
      <w:r>
        <w:t>A. Maintain course and speed until within 1 nautical mile, then reduce speed</w:t>
      </w:r>
    </w:p>
    <w:p>
      <w:pPr>
        <w:pStyle w:val="ListBullet"/>
      </w:pPr>
      <w:r>
        <w:t>B. Take early and substantial action to keep well clear, beginning at least 1 nautical mile away</w:t>
      </w:r>
    </w:p>
    <w:p>
      <w:pPr>
        <w:pStyle w:val="ListBullet"/>
      </w:pPr>
      <w:r>
        <w:t>C. Sound five short blasts and wait for the other vessel to respond</w:t>
      </w:r>
    </w:p>
    <w:p>
      <w:pPr>
        <w:pStyle w:val="ListBullet"/>
      </w:pPr>
      <w:r>
        <w:t>D. Reduce speed only when within 500 meters</w:t>
      </w:r>
    </w:p>
    <w:p>
      <w:pPr>
        <w:pStyle w:val="IntenseQuote"/>
      </w:pPr>
      <w:r>
        <w:rPr>
          <w:b/>
        </w:rPr>
        <w:t xml:space="preserve">Answer: </w:t>
      </w:r>
      <w:r>
        <w:t>B. Take early and substantial action to keep well clear, beginning at least 1 nautical mile away</w:t>
      </w:r>
    </w:p>
    <w:p/>
    <w:p>
      <w:r>
        <w:rPr>
          <w:b/>
        </w:rPr>
        <w:t xml:space="preserve">93. </w:t>
      </w:r>
      <w:r>
        <w:t>A vessel operating astern propulsion must sound _____ short blasts.</w:t>
      </w:r>
    </w:p>
    <w:p>
      <w:r>
        <w:t>Answer: _________________________________________________</w:t>
      </w:r>
    </w:p>
    <w:p>
      <w:pPr>
        <w:pStyle w:val="IntenseQuote"/>
      </w:pPr>
      <w:r>
        <w:rPr>
          <w:b/>
        </w:rPr>
        <w:t xml:space="preserve">Answer: </w:t>
      </w:r>
      <w:r>
        <w:t>three</w:t>
      </w:r>
    </w:p>
    <w:p/>
    <w:p>
      <w:r>
        <w:rPr>
          <w:b/>
        </w:rPr>
        <w:t xml:space="preserve">94. </w:t>
      </w:r>
      <w:r>
        <w:t>A vessel engaged in underwater operations, when restricted in her ability to maneuver, shall display:</w:t>
      </w:r>
    </w:p>
    <w:p>
      <w:pPr>
        <w:pStyle w:val="ListBullet"/>
      </w:pPr>
      <w:r>
        <w:t>Three all-round lights in a vertical line, the highest and lowest being red and the middle one being white</w:t>
      </w:r>
    </w:p>
    <w:p>
      <w:pPr>
        <w:pStyle w:val="ListBullet"/>
      </w:pPr>
      <w:r>
        <w:t>Three all-round lights in a vertical line, all being red</w:t>
      </w:r>
    </w:p>
    <w:p>
      <w:pPr>
        <w:pStyle w:val="ListBullet"/>
      </w:pPr>
      <w:r>
        <w:t>Two all-round lights in a vertical line, the upper being red and the lower being white</w:t>
      </w:r>
    </w:p>
    <w:p>
      <w:pPr>
        <w:pStyle w:val="ListBullet"/>
      </w:pPr>
      <w:r>
        <w:t>Two all-round lights in a vertical line, both being red</w:t>
      </w:r>
    </w:p>
    <w:p>
      <w:pPr>
        <w:pStyle w:val="IntenseQuote"/>
      </w:pPr>
      <w:r>
        <w:t>Rule Reference: Rule 27(d)</w:t>
      </w:r>
    </w:p>
    <w:p>
      <w:pPr>
        <w:pStyle w:val="IntenseQuote"/>
      </w:pPr>
      <w:r>
        <w:rPr>
          <w:b/>
        </w:rPr>
        <w:t xml:space="preserve">Answer: </w:t>
      </w:r>
      <w:r>
        <w:t>Three all-round lights in a vertical line, the highest and lowest being red and the middle one being white</w:t>
      </w:r>
    </w:p>
    <w:p/>
    <w:p>
      <w:r>
        <w:rPr>
          <w:b/>
        </w:rPr>
        <w:t xml:space="preserve">95. </w:t>
      </w:r>
      <w:r>
        <w:t>In restricted visibility, a power-driven vessel making way through the water shall sound:</w:t>
      </w:r>
    </w:p>
    <w:p>
      <w:pPr>
        <w:pStyle w:val="ListBullet"/>
      </w:pPr>
      <w:r>
        <w:t>One prolonged blast at intervals of not more than 2 minutes</w:t>
      </w:r>
    </w:p>
    <w:p>
      <w:pPr>
        <w:pStyle w:val="ListBullet"/>
      </w:pPr>
      <w:r>
        <w:t>Two prolonged blasts at intervals of not more than 2 minutes</w:t>
      </w:r>
    </w:p>
    <w:p>
      <w:pPr>
        <w:pStyle w:val="ListBullet"/>
      </w:pPr>
      <w:r>
        <w:t>One short blast at intervals of not more than 1 minute</w:t>
      </w:r>
    </w:p>
    <w:p>
      <w:pPr>
        <w:pStyle w:val="ListBullet"/>
      </w:pPr>
      <w:r>
        <w:t>Five short blasts at intervals of not more than 1 minute</w:t>
      </w:r>
    </w:p>
    <w:p>
      <w:pPr>
        <w:pStyle w:val="IntenseQuote"/>
      </w:pPr>
      <w:r>
        <w:t>Rule Reference: Rule 35(a)</w:t>
      </w:r>
    </w:p>
    <w:p>
      <w:pPr>
        <w:pStyle w:val="IntenseQuote"/>
      </w:pPr>
      <w:r>
        <w:rPr>
          <w:b/>
        </w:rPr>
        <w:t xml:space="preserve">Answer: </w:t>
      </w:r>
      <w:r>
        <w:t>One prolonged blast at intervals of not more than 2 minutes</w:t>
      </w:r>
    </w:p>
    <w:p/>
    <w:p>
      <w:r>
        <w:rPr>
          <w:b/>
        </w:rPr>
        <w:t xml:space="preserve">96. </w:t>
      </w:r>
      <w:r>
        <w:t>While operating your MEXE, you hear a vessel sound five short blasts. According to IRPCS Rule 34, what does this signal indicate, and what specific action must you take?</w:t>
      </w:r>
    </w:p>
    <w:p>
      <w:pPr>
        <w:pStyle w:val="ListBullet"/>
      </w:pPr>
      <w:r>
        <w:t>A. The vessel is altering course to starboard - maintain course and speed</w:t>
      </w:r>
    </w:p>
    <w:p>
      <w:pPr>
        <w:pStyle w:val="ListBullet"/>
      </w:pPr>
      <w:r>
        <w:t>B. The vessel is altering course to port - maintain course and speed</w:t>
      </w:r>
    </w:p>
    <w:p>
      <w:pPr>
        <w:pStyle w:val="ListBullet"/>
      </w:pPr>
      <w:r>
        <w:t>C. The vessel is operating astern propulsion - maintain course and speed</w:t>
      </w:r>
    </w:p>
    <w:p>
      <w:pPr>
        <w:pStyle w:val="ListBullet"/>
      </w:pPr>
      <w:r>
        <w:t>D. The vessel is in doubt about your intentions - take immediate action to clarify your intentions</w:t>
      </w:r>
    </w:p>
    <w:p>
      <w:pPr>
        <w:pStyle w:val="IntenseQuote"/>
      </w:pPr>
      <w:r>
        <w:rPr>
          <w:b/>
        </w:rPr>
        <w:t xml:space="preserve">Answer: </w:t>
      </w:r>
      <w:r>
        <w:t>D. The vessel is in doubt about your intentions - take immediate action to clarify your intentions</w:t>
      </w:r>
    </w:p>
    <w:p/>
    <w:p>
      <w:r>
        <w:rPr>
          <w:b/>
        </w:rPr>
        <w:t xml:space="preserve">97. </w:t>
      </w:r>
      <w:r>
        <w:t>A vessel engaged in fishing, when at anchor, shall sound _____ blasts every two minutes. A vessel restricted in her ability to maneuver, when at anchor, shall sound _____ blasts every two minutes. A vessel engaged in underwater operations, when at anchor, shall sound _____ blasts every two minutes.</w:t>
      </w:r>
    </w:p>
    <w:p>
      <w:r>
        <w:t>Answer: _________________________________________________</w:t>
      </w:r>
    </w:p>
    <w:p>
      <w:pPr>
        <w:pStyle w:val="IntenseQuote"/>
      </w:pPr>
      <w:r>
        <w:t>Rule Reference: Rule 35(g), (h), (i)</w:t>
      </w:r>
    </w:p>
    <w:p>
      <w:pPr>
        <w:pStyle w:val="IntenseQuote"/>
      </w:pPr>
      <w:r>
        <w:rPr>
          <w:b/>
        </w:rPr>
        <w:t xml:space="preserve">Answer: </w:t>
      </w:r>
      <w:r>
        <w:t>one prolonged followed by two short, one prolonged followed by two short, one prolonged followed by two short</w:t>
      </w:r>
    </w:p>
    <w:p/>
    <w:p>
      <w:r>
        <w:rPr>
          <w:b/>
        </w:rPr>
        <w:t xml:space="preserve">98. </w:t>
      </w:r>
      <w:r>
        <w:t>A vessel operating astern propulsion must sound _____ short blasts.</w:t>
      </w:r>
    </w:p>
    <w:p>
      <w:r>
        <w:t>Answer: _________________________________________________</w:t>
      </w:r>
    </w:p>
    <w:p>
      <w:pPr>
        <w:pStyle w:val="IntenseQuote"/>
      </w:pPr>
      <w:r>
        <w:rPr>
          <w:b/>
        </w:rPr>
        <w:t xml:space="preserve">Answer: </w:t>
      </w:r>
      <w:r>
        <w:t>three</w:t>
      </w:r>
    </w:p>
    <w:p/>
    <w:p>
      <w:r>
        <w:rPr>
          <w:b/>
        </w:rPr>
        <w:t xml:space="preserve">99. </w:t>
      </w:r>
      <w:r>
        <w:t>In restricted visibility, a vessel engaged in fishing, when making way through the water, shall sound _____ blasts every two minutes. A vessel restricted in her ability to maneuver shall sound _____ blasts every two minutes. A vessel engaged in towing shall sound _____ blasts every two minutes.</w:t>
      </w:r>
    </w:p>
    <w:p>
      <w:r>
        <w:t>Answer: _________________________________________________</w:t>
      </w:r>
    </w:p>
    <w:p>
      <w:pPr>
        <w:pStyle w:val="IntenseQuote"/>
      </w:pPr>
      <w:r>
        <w:t>Rule Reference: Rule 35(c), (d), (e)</w:t>
      </w:r>
    </w:p>
    <w:p>
      <w:pPr>
        <w:pStyle w:val="IntenseQuote"/>
      </w:pPr>
      <w:r>
        <w:rPr>
          <w:b/>
        </w:rPr>
        <w:t xml:space="preserve">Answer: </w:t>
      </w:r>
      <w:r>
        <w:t>one prolonged followed by two short, one prolonged followed by two short, one prolonged followed by two short</w:t>
      </w:r>
    </w:p>
    <w:p/>
    <w:p>
      <w:r>
        <w:rPr>
          <w:b/>
        </w:rPr>
        <w:t xml:space="preserve">100. </w:t>
      </w:r>
      <w:r>
        <w:t>What does a red and white vertically striped buoy indicate in IALA Region A, and what specific information does this provide about the surrounding waters?</w:t>
      </w:r>
    </w:p>
    <w:p>
      <w:pPr>
        <w:pStyle w:val="ListBullet"/>
      </w:pPr>
      <w:r>
        <w:t>A. Port side of the channel - indicates the left side when entering from seaward</w:t>
      </w:r>
    </w:p>
    <w:p>
      <w:pPr>
        <w:pStyle w:val="ListBullet"/>
      </w:pPr>
      <w:r>
        <w:t>B. Starboard side of the channel - indicates the right side when entering from seaward</w:t>
      </w:r>
    </w:p>
    <w:p>
      <w:pPr>
        <w:pStyle w:val="ListBullet"/>
      </w:pPr>
      <w:r>
        <w:t>C. Isolated danger - indicates a specific hazard to be avoided</w:t>
      </w:r>
    </w:p>
    <w:p>
      <w:pPr>
        <w:pStyle w:val="ListBullet"/>
      </w:pPr>
      <w:r>
        <w:t>D. Safe water - indicates navigable water on all sides with no hazards</w:t>
      </w:r>
    </w:p>
    <w:p>
      <w:pPr>
        <w:pStyle w:val="IntenseQuote"/>
      </w:pPr>
      <w:r>
        <w:rPr>
          <w:b/>
        </w:rPr>
        <w:t xml:space="preserve">Answer: </w:t>
      </w:r>
      <w:r>
        <w:t>D. Safe water - indicates navigable water on all sides with no hazards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